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5168" w14:textId="77777777" w:rsidR="00794BCE" w:rsidRDefault="00794BCE" w:rsidP="00794BCE">
      <w:r>
        <w:t>8/15/24</w:t>
      </w:r>
    </w:p>
    <w:p w14:paraId="2029C64B" w14:textId="77777777" w:rsidR="00EF578B" w:rsidRDefault="00EF578B" w:rsidP="00EF578B">
      <w:pPr>
        <w:spacing w:line="240" w:lineRule="auto"/>
      </w:pPr>
      <w:r>
        <w:t>By: Eddie Espino</w:t>
      </w:r>
    </w:p>
    <w:p w14:paraId="7DA8F7F8" w14:textId="6B551DF4" w:rsidR="00EF578B" w:rsidRDefault="00EF578B" w:rsidP="00EF578B">
      <w:pPr>
        <w:spacing w:line="240" w:lineRule="auto"/>
      </w:pPr>
      <w:r>
        <w:t xml:space="preserve">For: </w:t>
      </w:r>
    </w:p>
    <w:p w14:paraId="563DE54C" w14:textId="77777777" w:rsidR="00EF578B" w:rsidRDefault="00EF578B" w:rsidP="00794BCE"/>
    <w:p w14:paraId="1F92665C" w14:textId="77777777" w:rsidR="00EF578B" w:rsidRPr="00EF578B" w:rsidRDefault="00EF578B" w:rsidP="00EF578B">
      <w:pPr>
        <w:pStyle w:val="Heading1"/>
        <w:jc w:val="center"/>
        <w:rPr>
          <w:sz w:val="36"/>
          <w:szCs w:val="36"/>
        </w:rPr>
      </w:pPr>
      <w:r w:rsidRPr="00EF578B">
        <w:rPr>
          <w:sz w:val="36"/>
          <w:szCs w:val="36"/>
        </w:rPr>
        <w:t xml:space="preserve">Installation &amp; Configuration Instructions for </w:t>
      </w:r>
      <w:r w:rsidR="00794BCE" w:rsidRPr="00EF578B">
        <w:rPr>
          <w:sz w:val="36"/>
          <w:szCs w:val="36"/>
        </w:rPr>
        <w:t>Kali 2024.2 on RPI4</w:t>
      </w:r>
    </w:p>
    <w:p w14:paraId="4E6D916A" w14:textId="77777777" w:rsidR="00EF578B" w:rsidRDefault="00EF578B" w:rsidP="00EF578B">
      <w:pPr>
        <w:pStyle w:val="Heading1"/>
      </w:pPr>
      <w:r w:rsidRPr="00EF578B">
        <w:t>Topics Covered</w:t>
      </w:r>
      <w:r>
        <w:t xml:space="preserve"> –</w:t>
      </w:r>
    </w:p>
    <w:p w14:paraId="5C707FF9" w14:textId="77777777" w:rsidR="00EF578B" w:rsidRDefault="00EF578B" w:rsidP="00EF578B">
      <w:pPr>
        <w:pStyle w:val="ListParagraph"/>
        <w:numPr>
          <w:ilvl w:val="0"/>
          <w:numId w:val="16"/>
        </w:numPr>
      </w:pPr>
      <w:r>
        <w:t>Installation on RPI4</w:t>
      </w:r>
    </w:p>
    <w:p w14:paraId="62EA65F2" w14:textId="77777777" w:rsidR="00EF578B" w:rsidRDefault="00EF578B" w:rsidP="00EF578B">
      <w:pPr>
        <w:pStyle w:val="ListParagraph"/>
        <w:numPr>
          <w:ilvl w:val="0"/>
          <w:numId w:val="16"/>
        </w:numPr>
      </w:pPr>
      <w:r>
        <w:t>Remote Access Configuration</w:t>
      </w:r>
      <w:r>
        <w:tab/>
      </w:r>
    </w:p>
    <w:p w14:paraId="5555E3BB" w14:textId="77777777" w:rsidR="00EF578B" w:rsidRDefault="00EF578B" w:rsidP="00EF578B">
      <w:pPr>
        <w:pStyle w:val="ListParagraph"/>
        <w:numPr>
          <w:ilvl w:val="1"/>
          <w:numId w:val="16"/>
        </w:numPr>
      </w:pPr>
      <w:r>
        <w:t>SSH</w:t>
      </w:r>
    </w:p>
    <w:p w14:paraId="5B0E6F93" w14:textId="77777777" w:rsidR="00EF578B" w:rsidRDefault="00EF578B" w:rsidP="00EF578B">
      <w:pPr>
        <w:pStyle w:val="ListParagraph"/>
        <w:numPr>
          <w:ilvl w:val="1"/>
          <w:numId w:val="16"/>
        </w:numPr>
      </w:pPr>
      <w:r>
        <w:t>VNC</w:t>
      </w:r>
    </w:p>
    <w:p w14:paraId="53DB30CB" w14:textId="77777777" w:rsidR="00EF578B" w:rsidRDefault="00EF578B" w:rsidP="00EF578B">
      <w:pPr>
        <w:pStyle w:val="ListParagraph"/>
        <w:numPr>
          <w:ilvl w:val="1"/>
          <w:numId w:val="16"/>
        </w:numPr>
      </w:pPr>
      <w:r>
        <w:t>IP Interface</w:t>
      </w:r>
    </w:p>
    <w:p w14:paraId="1AEBC626" w14:textId="77777777" w:rsidR="00EF578B" w:rsidRDefault="00EF578B" w:rsidP="00EF578B">
      <w:pPr>
        <w:pStyle w:val="ListParagraph"/>
        <w:numPr>
          <w:ilvl w:val="0"/>
          <w:numId w:val="16"/>
        </w:numPr>
      </w:pPr>
      <w:r>
        <w:t>Wireless Configurations</w:t>
      </w:r>
    </w:p>
    <w:p w14:paraId="621D5095" w14:textId="77777777" w:rsidR="00EF578B" w:rsidRDefault="00EF578B" w:rsidP="00EF578B">
      <w:pPr>
        <w:pStyle w:val="ListParagraph"/>
        <w:numPr>
          <w:ilvl w:val="1"/>
          <w:numId w:val="16"/>
        </w:numPr>
      </w:pPr>
      <w:r>
        <w:t>Check Interface</w:t>
      </w:r>
    </w:p>
    <w:p w14:paraId="19A9477D" w14:textId="77777777" w:rsidR="00EF578B" w:rsidRDefault="00EF578B" w:rsidP="00EF578B">
      <w:pPr>
        <w:pStyle w:val="ListParagraph"/>
        <w:numPr>
          <w:ilvl w:val="1"/>
          <w:numId w:val="16"/>
        </w:numPr>
      </w:pPr>
      <w:r>
        <w:t>Monitor Mode</w:t>
      </w:r>
    </w:p>
    <w:p w14:paraId="0E283458" w14:textId="77777777" w:rsidR="00EF578B" w:rsidRDefault="00EF578B" w:rsidP="00EF578B">
      <w:pPr>
        <w:pStyle w:val="ListParagraph"/>
        <w:numPr>
          <w:ilvl w:val="1"/>
          <w:numId w:val="16"/>
        </w:numPr>
      </w:pPr>
      <w:r>
        <w:t>Information Gathering</w:t>
      </w:r>
    </w:p>
    <w:p w14:paraId="376CD4B5" w14:textId="77777777" w:rsidR="00EF578B" w:rsidRDefault="00EF578B" w:rsidP="00EF578B">
      <w:pPr>
        <w:pStyle w:val="ListParagraph"/>
        <w:numPr>
          <w:ilvl w:val="1"/>
          <w:numId w:val="16"/>
        </w:numPr>
      </w:pPr>
      <w:r>
        <w:t>Capturing Encrypted Traffic</w:t>
      </w:r>
    </w:p>
    <w:p w14:paraId="6528FB31" w14:textId="77777777" w:rsidR="00986488" w:rsidRPr="00EF578B" w:rsidRDefault="00986488" w:rsidP="00EF578B">
      <w:pPr>
        <w:pStyle w:val="ListParagraph"/>
        <w:numPr>
          <w:ilvl w:val="1"/>
          <w:numId w:val="16"/>
        </w:numPr>
      </w:pPr>
      <w:r>
        <w:t>Viewing captured data</w:t>
      </w:r>
    </w:p>
    <w:p w14:paraId="70398607" w14:textId="77777777" w:rsidR="00EF578B" w:rsidRPr="00EF578B" w:rsidRDefault="00EF578B" w:rsidP="00EF578B"/>
    <w:p w14:paraId="69D7A4B7" w14:textId="77777777" w:rsidR="00794BCE" w:rsidRPr="00794BCE" w:rsidRDefault="00794BCE" w:rsidP="00794BCE">
      <w:pPr>
        <w:pStyle w:val="Heading2"/>
      </w:pPr>
      <w:r w:rsidRPr="00794BCE">
        <w:t>Kali Linux 2024.2 32bit install on Raspberry Pi 4 model B</w:t>
      </w:r>
    </w:p>
    <w:p w14:paraId="10D6E929" w14:textId="77777777" w:rsidR="00627DC8" w:rsidRPr="00627DC8" w:rsidRDefault="00627DC8" w:rsidP="002A2926">
      <w:pPr>
        <w:rPr>
          <w:rFonts w:ascii="ArialMT" w:hAnsi="ArialMT" w:hint="eastAsia"/>
          <w:color w:val="000000"/>
          <w:sz w:val="21"/>
          <w:szCs w:val="21"/>
        </w:rPr>
      </w:pPr>
    </w:p>
    <w:p w14:paraId="1FBB73DB" w14:textId="77777777" w:rsidR="00627DC8" w:rsidRPr="002A2926" w:rsidRDefault="002A2926" w:rsidP="002A2926">
      <w:pPr>
        <w:pStyle w:val="ListParagraph"/>
        <w:numPr>
          <w:ilvl w:val="0"/>
          <w:numId w:val="14"/>
        </w:numPr>
        <w:rPr>
          <w:rFonts w:ascii="ArialMT" w:hAnsi="ArialMT" w:hint="eastAsia"/>
          <w:color w:val="000000"/>
          <w:sz w:val="21"/>
          <w:szCs w:val="21"/>
        </w:rPr>
      </w:pPr>
      <w:r>
        <w:rPr>
          <w:rFonts w:ascii="ArialMT" w:hAnsi="ArialMT"/>
          <w:color w:val="000000"/>
          <w:sz w:val="21"/>
          <w:szCs w:val="21"/>
        </w:rPr>
        <w:t xml:space="preserve">From your desktop click on this link </w:t>
      </w:r>
      <w:r w:rsidR="00627DC8" w:rsidRPr="002A2926">
        <w:rPr>
          <w:rFonts w:ascii="ArialMT" w:hAnsi="ArialMT"/>
          <w:color w:val="000000"/>
          <w:sz w:val="21"/>
          <w:szCs w:val="21"/>
        </w:rPr>
        <w:t> </w:t>
      </w:r>
      <w:hyperlink r:id="rId6" w:history="1">
        <w:r w:rsidR="00627DC8" w:rsidRPr="002A2926">
          <w:rPr>
            <w:rStyle w:val="Hyperlink"/>
            <w:rFonts w:ascii="ArialMT" w:hAnsi="ArialMT"/>
            <w:sz w:val="21"/>
            <w:szCs w:val="21"/>
          </w:rPr>
          <w:t>kali.org</w:t>
        </w:r>
      </w:hyperlink>
      <w:r w:rsidR="00627DC8" w:rsidRPr="002A2926">
        <w:rPr>
          <w:rFonts w:ascii="ArialMT" w:hAnsi="ArialMT"/>
          <w:color w:val="000000"/>
          <w:sz w:val="21"/>
          <w:szCs w:val="21"/>
        </w:rPr>
        <w:t> </w:t>
      </w:r>
      <w:r>
        <w:rPr>
          <w:rFonts w:ascii="ArialMT" w:hAnsi="ArialMT"/>
          <w:color w:val="000000"/>
          <w:sz w:val="21"/>
          <w:szCs w:val="21"/>
        </w:rPr>
        <w:t xml:space="preserve"> to go to Kali index site</w:t>
      </w:r>
      <w:r w:rsidR="00627DC8" w:rsidRPr="002A2926">
        <w:rPr>
          <w:rFonts w:ascii="ArialMT" w:hAnsi="ArialMT"/>
          <w:color w:val="000000"/>
          <w:sz w:val="21"/>
          <w:szCs w:val="21"/>
        </w:rPr>
        <w:t>.</w:t>
      </w:r>
      <w:r>
        <w:rPr>
          <w:rFonts w:ascii="ArialMT" w:hAnsi="ArialMT"/>
          <w:color w:val="000000"/>
          <w:sz w:val="21"/>
          <w:szCs w:val="21"/>
        </w:rPr>
        <w:t xml:space="preserve"> I encountered issues with the download link on the kali.org main site.</w:t>
      </w:r>
    </w:p>
    <w:p w14:paraId="7558679B" w14:textId="77777777" w:rsidR="00627DC8" w:rsidRPr="00627DC8" w:rsidRDefault="00000000" w:rsidP="002A2926">
      <w:pPr>
        <w:rPr>
          <w:rFonts w:ascii="ArialMT" w:hAnsi="ArialMT" w:hint="eastAsia"/>
          <w:color w:val="000000"/>
          <w:sz w:val="21"/>
          <w:szCs w:val="21"/>
        </w:rPr>
      </w:pPr>
      <w:hyperlink r:id="rId7" w:history="1">
        <w:r w:rsidR="00627DC8" w:rsidRPr="00627DC8">
          <w:rPr>
            <w:rStyle w:val="Hyperlink"/>
            <w:rFonts w:ascii="ArialMT" w:hAnsi="ArialMT"/>
            <w:sz w:val="21"/>
            <w:szCs w:val="21"/>
          </w:rPr>
          <w:t>https://old.kali.org/arm-images/kali-2024.2/kali-linux-2024.2-raspberry-pi-armhf.img.xz</w:t>
        </w:r>
      </w:hyperlink>
    </w:p>
    <w:p w14:paraId="5B8B9759" w14:textId="77777777" w:rsidR="00627DC8" w:rsidRPr="00627DC8" w:rsidRDefault="00627DC8" w:rsidP="002A2926">
      <w:pPr>
        <w:rPr>
          <w:rFonts w:ascii="ArialMT" w:hAnsi="ArialMT" w:hint="eastAsia"/>
          <w:color w:val="000000"/>
          <w:sz w:val="21"/>
          <w:szCs w:val="21"/>
        </w:rPr>
      </w:pPr>
    </w:p>
    <w:p w14:paraId="153A1CDB" w14:textId="77777777" w:rsidR="00627DC8" w:rsidRPr="00627DC8" w:rsidRDefault="00627DC8" w:rsidP="002A2926">
      <w:pPr>
        <w:ind w:left="720"/>
        <w:rPr>
          <w:rFonts w:ascii="ArialMT" w:hAnsi="ArialMT" w:hint="eastAsia"/>
          <w:color w:val="000000"/>
          <w:sz w:val="21"/>
          <w:szCs w:val="21"/>
        </w:rPr>
      </w:pPr>
      <w:r w:rsidRPr="00627DC8">
        <w:rPr>
          <w:rFonts w:ascii="ArialMT" w:hAnsi="ArialMT"/>
          <w:color w:val="000000"/>
          <w:sz w:val="21"/>
          <w:szCs w:val="21"/>
        </w:rPr>
        <w:t>Check the SHA256 sum </w:t>
      </w:r>
    </w:p>
    <w:p w14:paraId="7171CA22" w14:textId="77777777" w:rsidR="00627DC8" w:rsidRDefault="00627DC8" w:rsidP="002A2926">
      <w:pPr>
        <w:ind w:left="720"/>
        <w:rPr>
          <w:rFonts w:ascii="ArialMT" w:hAnsi="ArialMT" w:hint="eastAsia"/>
          <w:color w:val="000000"/>
          <w:sz w:val="21"/>
          <w:szCs w:val="21"/>
        </w:rPr>
      </w:pPr>
      <w:r w:rsidRPr="00627DC8">
        <w:rPr>
          <w:rFonts w:ascii="ArialMT" w:hAnsi="ArialMT"/>
          <w:color w:val="000000"/>
          <w:sz w:val="21"/>
          <w:szCs w:val="21"/>
        </w:rPr>
        <w:t xml:space="preserve">on mac it is command = </w:t>
      </w:r>
      <w:proofErr w:type="spellStart"/>
      <w:r w:rsidRPr="00627DC8">
        <w:rPr>
          <w:rFonts w:ascii="ArialMT" w:hAnsi="ArialMT"/>
          <w:color w:val="000000"/>
          <w:sz w:val="21"/>
          <w:szCs w:val="21"/>
        </w:rPr>
        <w:t>shasum</w:t>
      </w:r>
      <w:proofErr w:type="spellEnd"/>
      <w:r w:rsidRPr="00627DC8">
        <w:rPr>
          <w:rFonts w:ascii="ArialMT" w:hAnsi="ArialMT"/>
          <w:color w:val="000000"/>
          <w:sz w:val="21"/>
          <w:szCs w:val="21"/>
        </w:rPr>
        <w:t xml:space="preserve"> -a 256 &lt;filename&gt;</w:t>
      </w:r>
    </w:p>
    <w:p w14:paraId="35646C9E" w14:textId="77777777" w:rsidR="00F95D8B" w:rsidRDefault="00F95D8B" w:rsidP="002A2926">
      <w:pPr>
        <w:ind w:left="720"/>
        <w:rPr>
          <w:rFonts w:ascii="ArialMT" w:hAnsi="ArialMT" w:hint="eastAsia"/>
          <w:color w:val="000000"/>
          <w:sz w:val="21"/>
          <w:szCs w:val="21"/>
        </w:rPr>
      </w:pPr>
      <w:proofErr w:type="gramStart"/>
      <w:r>
        <w:rPr>
          <w:rFonts w:ascii="ArialMT" w:hAnsi="ArialMT"/>
          <w:color w:val="000000"/>
          <w:sz w:val="21"/>
          <w:szCs w:val="21"/>
        </w:rPr>
        <w:t>Windows</w:t>
      </w:r>
      <w:proofErr w:type="gramEnd"/>
      <w:r>
        <w:rPr>
          <w:rFonts w:ascii="ArialMT" w:hAnsi="ArialMT"/>
          <w:color w:val="000000"/>
          <w:sz w:val="21"/>
          <w:szCs w:val="21"/>
        </w:rPr>
        <w:t xml:space="preserve"> please follow this link for sha256 checksum </w:t>
      </w:r>
      <w:hyperlink r:id="rId8" w:history="1">
        <w:r w:rsidRPr="006262A9">
          <w:rPr>
            <w:rStyle w:val="Hyperlink"/>
            <w:rFonts w:ascii="ArialMT" w:hAnsi="ArialMT"/>
            <w:sz w:val="21"/>
            <w:szCs w:val="21"/>
          </w:rPr>
          <w:t>https://windowsreport.com/checksum-on-windows/</w:t>
        </w:r>
      </w:hyperlink>
    </w:p>
    <w:p w14:paraId="68A7C363" w14:textId="77777777" w:rsidR="00627DC8" w:rsidRPr="00627DC8" w:rsidRDefault="00627DC8" w:rsidP="002A2926">
      <w:pPr>
        <w:ind w:left="720"/>
        <w:rPr>
          <w:rFonts w:ascii="ArialMT" w:hAnsi="ArialMT" w:hint="eastAsia"/>
          <w:color w:val="000000"/>
          <w:sz w:val="21"/>
          <w:szCs w:val="21"/>
        </w:rPr>
      </w:pPr>
      <w:r w:rsidRPr="00627DC8">
        <w:rPr>
          <w:rFonts w:ascii="ArialMT" w:hAnsi="ArialMT"/>
          <w:color w:val="000000"/>
          <w:sz w:val="21"/>
          <w:szCs w:val="21"/>
        </w:rPr>
        <w:t>should equal this </w:t>
      </w:r>
    </w:p>
    <w:p w14:paraId="06FF8C94" w14:textId="77777777" w:rsidR="00F95D8B" w:rsidRDefault="00627DC8" w:rsidP="002A2926">
      <w:pPr>
        <w:ind w:left="720"/>
        <w:rPr>
          <w:rFonts w:ascii="ArialMT" w:hAnsi="ArialMT" w:hint="eastAsia"/>
          <w:color w:val="000000"/>
          <w:sz w:val="21"/>
          <w:szCs w:val="21"/>
        </w:rPr>
      </w:pPr>
      <w:r w:rsidRPr="00627DC8">
        <w:rPr>
          <w:rFonts w:ascii="ArialMT" w:hAnsi="ArialMT"/>
          <w:color w:val="000000"/>
          <w:sz w:val="21"/>
          <w:szCs w:val="21"/>
        </w:rPr>
        <w:lastRenderedPageBreak/>
        <w:t>2984ff757f164d334b7c23d14171a55ebb6ba3f4389e09c82c9a98249749bbb6  </w:t>
      </w:r>
    </w:p>
    <w:p w14:paraId="14C0B48D" w14:textId="77777777" w:rsidR="00627DC8" w:rsidRPr="00627DC8" w:rsidRDefault="00627DC8" w:rsidP="002A2926">
      <w:pPr>
        <w:ind w:left="720"/>
        <w:rPr>
          <w:rFonts w:ascii="ArialMT" w:hAnsi="ArialMT" w:hint="eastAsia"/>
          <w:color w:val="000000"/>
          <w:sz w:val="21"/>
          <w:szCs w:val="21"/>
        </w:rPr>
      </w:pPr>
      <w:r w:rsidRPr="00627DC8">
        <w:rPr>
          <w:rFonts w:ascii="ArialMT" w:hAnsi="ArialMT"/>
          <w:color w:val="000000"/>
          <w:sz w:val="21"/>
          <w:szCs w:val="21"/>
        </w:rPr>
        <w:t>for kali-linux-2024.2-raspberry-pi-armhf.img.xz</w:t>
      </w:r>
    </w:p>
    <w:p w14:paraId="3FDB5433" w14:textId="77777777" w:rsidR="002A2926" w:rsidRDefault="002A2926" w:rsidP="002A2926">
      <w:pPr>
        <w:pStyle w:val="ListParagraph"/>
        <w:numPr>
          <w:ilvl w:val="0"/>
          <w:numId w:val="14"/>
        </w:numPr>
        <w:rPr>
          <w:rFonts w:ascii="ArialMT" w:hAnsi="ArialMT" w:hint="eastAsia"/>
          <w:color w:val="000000"/>
          <w:sz w:val="21"/>
          <w:szCs w:val="21"/>
        </w:rPr>
      </w:pPr>
      <w:r>
        <w:rPr>
          <w:rFonts w:ascii="ArialMT" w:hAnsi="ArialMT"/>
          <w:color w:val="000000"/>
          <w:sz w:val="21"/>
          <w:szCs w:val="21"/>
        </w:rPr>
        <w:t>Setup the SD card reader with the SD for RPI on your desktop</w:t>
      </w:r>
    </w:p>
    <w:p w14:paraId="5C39ED3C" w14:textId="77777777" w:rsidR="00627DC8" w:rsidRDefault="002A2926" w:rsidP="002A2926">
      <w:pPr>
        <w:pStyle w:val="ListParagraph"/>
        <w:numPr>
          <w:ilvl w:val="0"/>
          <w:numId w:val="14"/>
        </w:numPr>
        <w:rPr>
          <w:rFonts w:ascii="ArialMT" w:hAnsi="ArialMT" w:hint="eastAsia"/>
          <w:color w:val="000000"/>
          <w:sz w:val="21"/>
          <w:szCs w:val="21"/>
        </w:rPr>
      </w:pPr>
      <w:r>
        <w:rPr>
          <w:rFonts w:ascii="ArialMT" w:hAnsi="ArialMT"/>
          <w:color w:val="000000"/>
          <w:sz w:val="21"/>
          <w:szCs w:val="21"/>
        </w:rPr>
        <w:t xml:space="preserve">Download and </w:t>
      </w:r>
      <w:r w:rsidR="00627DC8" w:rsidRPr="002A2926">
        <w:rPr>
          <w:rFonts w:ascii="ArialMT" w:hAnsi="ArialMT"/>
          <w:color w:val="000000"/>
          <w:sz w:val="21"/>
          <w:szCs w:val="21"/>
        </w:rPr>
        <w:t xml:space="preserve">Open Raspberry </w:t>
      </w:r>
      <w:r>
        <w:rPr>
          <w:rFonts w:ascii="ArialMT" w:hAnsi="ArialMT"/>
          <w:color w:val="000000"/>
          <w:sz w:val="21"/>
          <w:szCs w:val="21"/>
        </w:rPr>
        <w:t>I</w:t>
      </w:r>
      <w:r w:rsidR="00627DC8" w:rsidRPr="002A2926">
        <w:rPr>
          <w:rFonts w:ascii="ArialMT" w:hAnsi="ArialMT"/>
          <w:color w:val="000000"/>
          <w:sz w:val="21"/>
          <w:szCs w:val="21"/>
        </w:rPr>
        <w:t xml:space="preserve">mager, select model pi 4, </w:t>
      </w:r>
      <w:r>
        <w:rPr>
          <w:rFonts w:ascii="ArialMT" w:hAnsi="ArialMT"/>
          <w:color w:val="000000"/>
          <w:sz w:val="21"/>
          <w:szCs w:val="21"/>
        </w:rPr>
        <w:t>for the OS</w:t>
      </w:r>
      <w:r w:rsidR="00627DC8" w:rsidRPr="002A2926">
        <w:rPr>
          <w:rFonts w:ascii="ArialMT" w:hAnsi="ArialMT"/>
          <w:color w:val="000000"/>
          <w:sz w:val="21"/>
          <w:szCs w:val="21"/>
        </w:rPr>
        <w:t xml:space="preserve"> go to custom then point to the file download</w:t>
      </w:r>
      <w:r>
        <w:rPr>
          <w:rFonts w:ascii="ArialMT" w:hAnsi="ArialMT"/>
          <w:color w:val="000000"/>
          <w:sz w:val="21"/>
          <w:szCs w:val="21"/>
        </w:rPr>
        <w:t>ed</w:t>
      </w:r>
      <w:r w:rsidR="00627DC8" w:rsidRPr="002A2926">
        <w:rPr>
          <w:rFonts w:ascii="ArialMT" w:hAnsi="ArialMT"/>
          <w:color w:val="000000"/>
          <w:sz w:val="21"/>
          <w:szCs w:val="21"/>
        </w:rPr>
        <w:t>,</w:t>
      </w:r>
      <w:r>
        <w:rPr>
          <w:rFonts w:ascii="ArialMT" w:hAnsi="ArialMT"/>
          <w:color w:val="000000"/>
          <w:sz w:val="21"/>
          <w:szCs w:val="21"/>
        </w:rPr>
        <w:t xml:space="preserve"> and</w:t>
      </w:r>
      <w:r w:rsidR="00627DC8" w:rsidRPr="002A2926">
        <w:rPr>
          <w:rFonts w:ascii="ArialMT" w:hAnsi="ArialMT"/>
          <w:color w:val="000000"/>
          <w:sz w:val="21"/>
          <w:szCs w:val="21"/>
        </w:rPr>
        <w:t xml:space="preserve"> select your </w:t>
      </w:r>
      <w:r>
        <w:rPr>
          <w:rFonts w:ascii="ArialMT" w:hAnsi="ArialMT"/>
          <w:color w:val="000000"/>
          <w:sz w:val="21"/>
          <w:szCs w:val="21"/>
        </w:rPr>
        <w:t>SD for storage.</w:t>
      </w:r>
    </w:p>
    <w:p w14:paraId="354F064B" w14:textId="77777777" w:rsidR="002A2926" w:rsidRDefault="002A2926" w:rsidP="002A2926">
      <w:pPr>
        <w:pStyle w:val="ListParagraph"/>
        <w:numPr>
          <w:ilvl w:val="0"/>
          <w:numId w:val="14"/>
        </w:numPr>
        <w:rPr>
          <w:rFonts w:ascii="ArialMT" w:hAnsi="ArialMT" w:hint="eastAsia"/>
          <w:color w:val="000000"/>
          <w:sz w:val="21"/>
          <w:szCs w:val="21"/>
        </w:rPr>
      </w:pPr>
      <w:r>
        <w:rPr>
          <w:rFonts w:ascii="ArialMT" w:hAnsi="ArialMT"/>
          <w:color w:val="000000"/>
          <w:sz w:val="21"/>
          <w:szCs w:val="21"/>
        </w:rPr>
        <w:t>When complete, remove the card, insert into RPI and boot.</w:t>
      </w:r>
    </w:p>
    <w:p w14:paraId="33B12983" w14:textId="77777777" w:rsidR="002A2926" w:rsidRPr="002A2926" w:rsidRDefault="002A2926" w:rsidP="002A2926">
      <w:pPr>
        <w:pStyle w:val="ListParagraph"/>
        <w:numPr>
          <w:ilvl w:val="0"/>
          <w:numId w:val="14"/>
        </w:numPr>
        <w:rPr>
          <w:rFonts w:ascii="ArialMT" w:hAnsi="ArialMT" w:hint="eastAsia"/>
          <w:color w:val="000000"/>
          <w:sz w:val="21"/>
          <w:szCs w:val="21"/>
        </w:rPr>
      </w:pPr>
      <w:r>
        <w:rPr>
          <w:rFonts w:ascii="ArialMT" w:hAnsi="ArialMT"/>
          <w:color w:val="000000"/>
          <w:sz w:val="21"/>
          <w:szCs w:val="21"/>
        </w:rPr>
        <w:t>Log into Kali.</w:t>
      </w:r>
    </w:p>
    <w:p w14:paraId="2E925E42" w14:textId="77777777" w:rsidR="00627DC8" w:rsidRPr="00627DC8" w:rsidRDefault="00627DC8" w:rsidP="002A2926">
      <w:pPr>
        <w:ind w:left="720"/>
        <w:rPr>
          <w:rFonts w:ascii="ArialMT" w:hAnsi="ArialMT" w:hint="eastAsia"/>
          <w:color w:val="000000"/>
          <w:sz w:val="21"/>
          <w:szCs w:val="21"/>
        </w:rPr>
      </w:pPr>
      <w:r w:rsidRPr="00627DC8">
        <w:rPr>
          <w:rFonts w:ascii="ArialMT" w:hAnsi="ArialMT"/>
          <w:color w:val="000000"/>
          <w:sz w:val="21"/>
          <w:szCs w:val="21"/>
        </w:rPr>
        <w:t>User: kali</w:t>
      </w:r>
    </w:p>
    <w:p w14:paraId="4036D162" w14:textId="77777777" w:rsidR="00C712A8" w:rsidRDefault="00627DC8" w:rsidP="002A2926">
      <w:pPr>
        <w:ind w:left="720"/>
        <w:rPr>
          <w:rFonts w:ascii="ArialMT" w:hAnsi="ArialMT" w:hint="eastAsia"/>
          <w:color w:val="000000"/>
          <w:sz w:val="21"/>
          <w:szCs w:val="21"/>
        </w:rPr>
      </w:pPr>
      <w:r w:rsidRPr="00627DC8">
        <w:rPr>
          <w:rFonts w:ascii="ArialMT" w:hAnsi="ArialMT"/>
          <w:color w:val="000000"/>
          <w:sz w:val="21"/>
          <w:szCs w:val="21"/>
        </w:rPr>
        <w:t>Pass: kali</w:t>
      </w:r>
    </w:p>
    <w:p w14:paraId="120B7A6A" w14:textId="77777777" w:rsidR="002A2926" w:rsidRDefault="002A2926" w:rsidP="002A2926">
      <w:pPr>
        <w:pStyle w:val="ListParagraph"/>
        <w:numPr>
          <w:ilvl w:val="0"/>
          <w:numId w:val="14"/>
        </w:numPr>
      </w:pPr>
      <w:r>
        <w:t>Change root password</w:t>
      </w:r>
      <w:r w:rsidR="00C460EB">
        <w:t xml:space="preserve"> – open the terminal application and use the following command.</w:t>
      </w:r>
    </w:p>
    <w:p w14:paraId="5D63F7DE" w14:textId="77777777" w:rsidR="00C460EB" w:rsidRDefault="00C460EB" w:rsidP="00C460EB">
      <w:pPr>
        <w:pStyle w:val="ListParagraph"/>
        <w:numPr>
          <w:ilvl w:val="1"/>
          <w:numId w:val="14"/>
        </w:numPr>
      </w:pPr>
      <w:proofErr w:type="spellStart"/>
      <w:r>
        <w:t>sudo</w:t>
      </w:r>
      <w:proofErr w:type="spellEnd"/>
      <w:r>
        <w:t xml:space="preserve"> passwd root</w:t>
      </w:r>
    </w:p>
    <w:p w14:paraId="5F28E4CD" w14:textId="77777777" w:rsidR="00C460EB" w:rsidRDefault="00C460EB" w:rsidP="00C460EB">
      <w:pPr>
        <w:pStyle w:val="ListParagraph"/>
        <w:numPr>
          <w:ilvl w:val="0"/>
          <w:numId w:val="14"/>
        </w:numPr>
      </w:pPr>
      <w:r>
        <w:t>Change Kali user password (used @ login screen) using terminal application use this command</w:t>
      </w:r>
    </w:p>
    <w:p w14:paraId="3EDE6E8E" w14:textId="77777777" w:rsidR="00C712A8" w:rsidRDefault="00C460EB" w:rsidP="00AC5D4C">
      <w:pPr>
        <w:pStyle w:val="ListParagraph"/>
        <w:numPr>
          <w:ilvl w:val="1"/>
          <w:numId w:val="14"/>
        </w:numPr>
      </w:pPr>
      <w:r>
        <w:t>passwd ka</w:t>
      </w:r>
      <w:r w:rsidR="00AC5D4C">
        <w:t>li</w:t>
      </w:r>
    </w:p>
    <w:p w14:paraId="76440E81" w14:textId="77777777" w:rsidR="000D3642" w:rsidRPr="00794BCE" w:rsidRDefault="000D3642" w:rsidP="000D3642">
      <w:pPr>
        <w:pStyle w:val="Heading2"/>
      </w:pPr>
      <w:r>
        <w:t xml:space="preserve">Update &amp; upgrade </w:t>
      </w:r>
      <w:r w:rsidRPr="00794BCE">
        <w:t xml:space="preserve">Kali </w:t>
      </w:r>
      <w:r>
        <w:t>to the last snapshot version</w:t>
      </w:r>
    </w:p>
    <w:p w14:paraId="2BED71A9" w14:textId="77777777" w:rsidR="00041058" w:rsidRDefault="00041058" w:rsidP="000D3642"/>
    <w:p w14:paraId="4F2E318B" w14:textId="77777777" w:rsidR="000D3642" w:rsidRDefault="000D3642" w:rsidP="000D3642">
      <w:r>
        <w:t xml:space="preserve">This should be completed </w:t>
      </w:r>
      <w:r w:rsidR="00ED29B8">
        <w:t xml:space="preserve">at least once a month or before starting an engagement. </w:t>
      </w:r>
      <w:r>
        <w:t>To upgrade Kali Linux on a Raspberry Pi 4 using the latest snapshot, you can follow these steps:</w:t>
      </w:r>
    </w:p>
    <w:p w14:paraId="3A2F7079" w14:textId="77777777" w:rsidR="00A14F99" w:rsidRDefault="000D3642" w:rsidP="00A14F99">
      <w:r>
        <w:t xml:space="preserve">1. </w:t>
      </w:r>
      <w:r w:rsidR="00A14F99">
        <w:t xml:space="preserve">Change the repository to the latest snapshot. If this is not the first boot of the system then you can skip this step and move to step 3:  </w:t>
      </w:r>
    </w:p>
    <w:p w14:paraId="48FA96AB" w14:textId="77777777" w:rsidR="00A14F99" w:rsidRDefault="00A14F99" w:rsidP="00A14F99">
      <w:r>
        <w:t xml:space="preserve">   You can modify the `/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>` to point to the snapshot repository. The snapshot repositories are typically used to provide a frozen version of the Kali repository at a specific point in time.</w:t>
      </w:r>
    </w:p>
    <w:p w14:paraId="5072E740" w14:textId="77777777" w:rsidR="00A14F99" w:rsidRDefault="00A14F99" w:rsidP="00A14F99">
      <w:r>
        <w:t xml:space="preserve">   Edit the sources list:</w:t>
      </w:r>
    </w:p>
    <w:p w14:paraId="631E66E0" w14:textId="77777777" w:rsidR="00A14F99" w:rsidRPr="000D3642" w:rsidRDefault="00A14F99" w:rsidP="00A14F99">
      <w:pPr>
        <w:rPr>
          <w:i/>
          <w:iCs/>
        </w:rPr>
      </w:pPr>
      <w:r>
        <w:t xml:space="preserve">   </w:t>
      </w:r>
      <w:r>
        <w:tab/>
      </w:r>
      <w:proofErr w:type="spellStart"/>
      <w:r w:rsidRPr="00F6689B">
        <w:rPr>
          <w:i/>
          <w:iCs/>
          <w:highlight w:val="lightGray"/>
        </w:rPr>
        <w:t>sudo</w:t>
      </w:r>
      <w:proofErr w:type="spellEnd"/>
      <w:r w:rsidRPr="00F6689B">
        <w:rPr>
          <w:i/>
          <w:iCs/>
          <w:highlight w:val="lightGray"/>
        </w:rPr>
        <w:t xml:space="preserve"> nano /</w:t>
      </w:r>
      <w:proofErr w:type="spellStart"/>
      <w:r w:rsidRPr="00F6689B">
        <w:rPr>
          <w:i/>
          <w:iCs/>
          <w:highlight w:val="lightGray"/>
        </w:rPr>
        <w:t>etc</w:t>
      </w:r>
      <w:proofErr w:type="spellEnd"/>
      <w:r w:rsidRPr="00F6689B">
        <w:rPr>
          <w:i/>
          <w:iCs/>
          <w:highlight w:val="lightGray"/>
        </w:rPr>
        <w:t>/apt/</w:t>
      </w:r>
      <w:proofErr w:type="spellStart"/>
      <w:r w:rsidRPr="00F6689B">
        <w:rPr>
          <w:i/>
          <w:iCs/>
          <w:highlight w:val="lightGray"/>
        </w:rPr>
        <w:t>sources.list</w:t>
      </w:r>
      <w:proofErr w:type="spellEnd"/>
    </w:p>
    <w:p w14:paraId="205D9D68" w14:textId="77777777" w:rsidR="00A14F99" w:rsidRDefault="00A14F99" w:rsidP="00A14F99">
      <w:r>
        <w:t xml:space="preserve">   The default repository usually looks like this:</w:t>
      </w:r>
    </w:p>
    <w:p w14:paraId="426C6630" w14:textId="77777777" w:rsidR="00A14F99" w:rsidRDefault="00A14F99" w:rsidP="00A14F99">
      <w:r>
        <w:t xml:space="preserve">    </w:t>
      </w:r>
      <w:r>
        <w:tab/>
      </w:r>
      <w:r w:rsidRPr="00ED29B8">
        <w:rPr>
          <w:highlight w:val="lightGray"/>
        </w:rPr>
        <w:t xml:space="preserve">deb http://http.kali.org/kali kali-rolling main </w:t>
      </w:r>
      <w:proofErr w:type="spellStart"/>
      <w:r w:rsidRPr="00ED29B8">
        <w:rPr>
          <w:highlight w:val="lightGray"/>
        </w:rPr>
        <w:t>contrib</w:t>
      </w:r>
      <w:proofErr w:type="spellEnd"/>
      <w:r w:rsidRPr="00ED29B8">
        <w:rPr>
          <w:highlight w:val="lightGray"/>
        </w:rPr>
        <w:t xml:space="preserve"> non-free</w:t>
      </w:r>
    </w:p>
    <w:p w14:paraId="53991D3F" w14:textId="77777777" w:rsidR="00A14F99" w:rsidRDefault="00A14F99" w:rsidP="00A14F99">
      <w:r>
        <w:t xml:space="preserve">   Replace kali-rolling to kali-last-snapshot so it looks like this:</w:t>
      </w:r>
    </w:p>
    <w:p w14:paraId="3403E39D" w14:textId="77777777" w:rsidR="00A14F99" w:rsidRDefault="00A14F99" w:rsidP="00A14F99">
      <w:r>
        <w:t xml:space="preserve">    </w:t>
      </w:r>
      <w:r>
        <w:tab/>
      </w:r>
      <w:r w:rsidRPr="00ED29B8">
        <w:rPr>
          <w:highlight w:val="lightGray"/>
        </w:rPr>
        <w:t xml:space="preserve">deb http://http.kali.org/kali kali-last-snapshot main </w:t>
      </w:r>
      <w:proofErr w:type="spellStart"/>
      <w:r w:rsidRPr="00ED29B8">
        <w:rPr>
          <w:highlight w:val="lightGray"/>
        </w:rPr>
        <w:t>contrib</w:t>
      </w:r>
      <w:proofErr w:type="spellEnd"/>
      <w:r w:rsidRPr="00ED29B8">
        <w:rPr>
          <w:highlight w:val="lightGray"/>
        </w:rPr>
        <w:t xml:space="preserve"> non-free</w:t>
      </w:r>
    </w:p>
    <w:p w14:paraId="143FBCD4" w14:textId="77777777" w:rsidR="000D3642" w:rsidRPr="000D3642" w:rsidRDefault="000D3642" w:rsidP="00A14F99">
      <w:pPr>
        <w:rPr>
          <w:i/>
          <w:iCs/>
        </w:rPr>
      </w:pPr>
    </w:p>
    <w:p w14:paraId="6C3BCCBB" w14:textId="77777777" w:rsidR="00A14F99" w:rsidRDefault="000D3642" w:rsidP="00A14F99">
      <w:r>
        <w:t xml:space="preserve">2. </w:t>
      </w:r>
      <w:r w:rsidR="00A14F99">
        <w:t xml:space="preserve">Update the package lists: </w:t>
      </w:r>
    </w:p>
    <w:p w14:paraId="4D2A1938" w14:textId="77777777" w:rsidR="00A14F99" w:rsidRDefault="00A14F99" w:rsidP="00A14F99">
      <w:r>
        <w:lastRenderedPageBreak/>
        <w:t xml:space="preserve">   Start by updating your system's package list to ensure you have the latest information on the available packages.</w:t>
      </w:r>
    </w:p>
    <w:p w14:paraId="631659C6" w14:textId="77777777" w:rsidR="00A14F99" w:rsidRPr="000D3642" w:rsidRDefault="00A14F99" w:rsidP="00A14F99">
      <w:pPr>
        <w:rPr>
          <w:i/>
          <w:iCs/>
        </w:rPr>
      </w:pPr>
      <w:r>
        <w:t xml:space="preserve">  </w:t>
      </w:r>
      <w:r>
        <w:tab/>
        <w:t xml:space="preserve"> </w:t>
      </w:r>
      <w:proofErr w:type="spellStart"/>
      <w:r w:rsidRPr="00A14F99">
        <w:rPr>
          <w:i/>
          <w:iCs/>
          <w:highlight w:val="lightGray"/>
        </w:rPr>
        <w:t>sudo</w:t>
      </w:r>
      <w:proofErr w:type="spellEnd"/>
      <w:r w:rsidRPr="00A14F99">
        <w:rPr>
          <w:i/>
          <w:iCs/>
          <w:highlight w:val="lightGray"/>
        </w:rPr>
        <w:t xml:space="preserve"> apt update</w:t>
      </w:r>
    </w:p>
    <w:p w14:paraId="6B7EF85D" w14:textId="77777777" w:rsidR="000D3642" w:rsidRDefault="000D3642" w:rsidP="000D3642">
      <w:r>
        <w:t xml:space="preserve">  3. Upgrade the system:  </w:t>
      </w:r>
    </w:p>
    <w:p w14:paraId="010AF629" w14:textId="77777777" w:rsidR="000D3642" w:rsidRDefault="000D3642" w:rsidP="000D3642">
      <w:r>
        <w:t xml:space="preserve">   Once the sources list is updated, run the upgrade commands to update the system to the latest snapshot.</w:t>
      </w:r>
    </w:p>
    <w:p w14:paraId="1C922570" w14:textId="77777777" w:rsidR="000D3642" w:rsidRPr="000D3642" w:rsidRDefault="000D3642" w:rsidP="000D3642">
      <w:pPr>
        <w:rPr>
          <w:i/>
          <w:iCs/>
        </w:rPr>
      </w:pPr>
      <w:r>
        <w:t xml:space="preserve">  </w:t>
      </w:r>
      <w:r>
        <w:tab/>
        <w:t xml:space="preserve"> </w:t>
      </w:r>
      <w:proofErr w:type="spellStart"/>
      <w:r w:rsidRPr="00ED29B8">
        <w:rPr>
          <w:i/>
          <w:iCs/>
          <w:highlight w:val="lightGray"/>
        </w:rPr>
        <w:t>sudo</w:t>
      </w:r>
      <w:proofErr w:type="spellEnd"/>
      <w:r w:rsidRPr="00ED29B8">
        <w:rPr>
          <w:i/>
          <w:iCs/>
          <w:highlight w:val="lightGray"/>
        </w:rPr>
        <w:t xml:space="preserve"> apt update</w:t>
      </w:r>
    </w:p>
    <w:p w14:paraId="2DB3096A" w14:textId="77777777" w:rsidR="000D3642" w:rsidRPr="000D3642" w:rsidRDefault="000D3642" w:rsidP="000D3642">
      <w:pPr>
        <w:rPr>
          <w:i/>
          <w:iCs/>
        </w:rPr>
      </w:pPr>
      <w:r w:rsidRPr="000D3642">
        <w:rPr>
          <w:i/>
          <w:iCs/>
        </w:rPr>
        <w:t xml:space="preserve"> </w:t>
      </w:r>
      <w:r w:rsidRPr="000D3642">
        <w:rPr>
          <w:i/>
          <w:iCs/>
        </w:rPr>
        <w:tab/>
        <w:t xml:space="preserve">  </w:t>
      </w:r>
      <w:proofErr w:type="spellStart"/>
      <w:r w:rsidRPr="00ED29B8">
        <w:rPr>
          <w:i/>
          <w:iCs/>
          <w:highlight w:val="lightGray"/>
        </w:rPr>
        <w:t>sudo</w:t>
      </w:r>
      <w:proofErr w:type="spellEnd"/>
      <w:r w:rsidRPr="00ED29B8">
        <w:rPr>
          <w:i/>
          <w:iCs/>
          <w:highlight w:val="lightGray"/>
        </w:rPr>
        <w:t xml:space="preserve"> apt upgrade -y</w:t>
      </w:r>
    </w:p>
    <w:p w14:paraId="487CF0AD" w14:textId="77777777" w:rsidR="000D3642" w:rsidRPr="000D3642" w:rsidRDefault="000D3642" w:rsidP="000D3642">
      <w:pPr>
        <w:rPr>
          <w:i/>
          <w:iCs/>
        </w:rPr>
      </w:pPr>
      <w:r w:rsidRPr="000D3642">
        <w:rPr>
          <w:i/>
          <w:iCs/>
        </w:rPr>
        <w:t xml:space="preserve"> </w:t>
      </w:r>
      <w:r w:rsidRPr="000D3642">
        <w:rPr>
          <w:i/>
          <w:iCs/>
        </w:rPr>
        <w:tab/>
        <w:t xml:space="preserve">  </w:t>
      </w:r>
      <w:proofErr w:type="spellStart"/>
      <w:r w:rsidRPr="00ED29B8">
        <w:rPr>
          <w:i/>
          <w:iCs/>
          <w:highlight w:val="lightGray"/>
        </w:rPr>
        <w:t>sudo</w:t>
      </w:r>
      <w:proofErr w:type="spellEnd"/>
      <w:r w:rsidRPr="00ED29B8">
        <w:rPr>
          <w:i/>
          <w:iCs/>
          <w:highlight w:val="lightGray"/>
        </w:rPr>
        <w:t xml:space="preserve"> apt full-upgrade -y</w:t>
      </w:r>
    </w:p>
    <w:p w14:paraId="7C29F1C7" w14:textId="77777777" w:rsidR="00ED29B8" w:rsidRDefault="000D3642" w:rsidP="000D3642">
      <w:r>
        <w:t xml:space="preserve">4. </w:t>
      </w:r>
      <w:r w:rsidR="00ED29B8">
        <w:t>If you receive the following message after the full-upgrade:</w:t>
      </w:r>
    </w:p>
    <w:p w14:paraId="702D480A" w14:textId="77777777" w:rsidR="00ED29B8" w:rsidRDefault="00ED29B8" w:rsidP="000D3642">
      <w:r w:rsidRPr="00ED29B8">
        <w:rPr>
          <w:noProof/>
        </w:rPr>
        <w:drawing>
          <wp:inline distT="0" distB="0" distL="0" distR="0" wp14:anchorId="04FE3D88" wp14:editId="051FBE6D">
            <wp:extent cx="5486400" cy="623570"/>
            <wp:effectExtent l="0" t="0" r="0" b="0"/>
            <wp:docPr id="184020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00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A571" w14:textId="77777777" w:rsidR="00ED29B8" w:rsidRDefault="00ED29B8" w:rsidP="000D3642">
      <w:r>
        <w:t>Then go ahead and run the command:</w:t>
      </w:r>
    </w:p>
    <w:p w14:paraId="4FA492A0" w14:textId="77777777" w:rsidR="00ED29B8" w:rsidRPr="00ED29B8" w:rsidRDefault="00ED29B8" w:rsidP="000D3642">
      <w:pPr>
        <w:rPr>
          <w:i/>
          <w:iCs/>
        </w:rPr>
      </w:pPr>
      <w:r>
        <w:tab/>
      </w:r>
      <w:r w:rsidRPr="00ED29B8">
        <w:rPr>
          <w:i/>
          <w:iCs/>
          <w:highlight w:val="lightGray"/>
        </w:rPr>
        <w:t>Sudo apt auto-remove -y</w:t>
      </w:r>
    </w:p>
    <w:p w14:paraId="7799F543" w14:textId="77777777" w:rsidR="000D3642" w:rsidRDefault="00ED29B8" w:rsidP="000D3642">
      <w:r>
        <w:t xml:space="preserve"> 5. </w:t>
      </w:r>
      <w:r w:rsidR="000D3642">
        <w:t xml:space="preserve">Reboot the system:  </w:t>
      </w:r>
    </w:p>
    <w:p w14:paraId="6863162E" w14:textId="77777777" w:rsidR="000D3642" w:rsidRDefault="000D3642" w:rsidP="000D3642">
      <w:r>
        <w:t xml:space="preserve">   After the upgrade is complete, reboot your system to ensure all changes take effect.</w:t>
      </w:r>
    </w:p>
    <w:p w14:paraId="3C56D2E1" w14:textId="77777777" w:rsidR="000D3642" w:rsidRPr="000D3642" w:rsidRDefault="000D3642" w:rsidP="000D3642">
      <w:pPr>
        <w:ind w:firstLine="720"/>
        <w:rPr>
          <w:i/>
          <w:iCs/>
        </w:rPr>
      </w:pPr>
      <w:r w:rsidRPr="000D3642">
        <w:rPr>
          <w:i/>
          <w:iCs/>
        </w:rPr>
        <w:t xml:space="preserve">   </w:t>
      </w:r>
      <w:proofErr w:type="spellStart"/>
      <w:r w:rsidRPr="00ED29B8">
        <w:rPr>
          <w:i/>
          <w:iCs/>
          <w:highlight w:val="lightGray"/>
        </w:rPr>
        <w:t>sudo</w:t>
      </w:r>
      <w:proofErr w:type="spellEnd"/>
      <w:r w:rsidRPr="00ED29B8">
        <w:rPr>
          <w:i/>
          <w:iCs/>
          <w:highlight w:val="lightGray"/>
        </w:rPr>
        <w:t xml:space="preserve"> reboot</w:t>
      </w:r>
    </w:p>
    <w:p w14:paraId="69E4D85A" w14:textId="77777777" w:rsidR="000D3642" w:rsidRDefault="000D3642" w:rsidP="000D3642"/>
    <w:p w14:paraId="0B4CF401" w14:textId="77777777" w:rsidR="005B34BA" w:rsidRPr="00012FFD" w:rsidRDefault="00000000" w:rsidP="00DB3A6D">
      <w:pPr>
        <w:pStyle w:val="Heading1"/>
        <w:jc w:val="center"/>
        <w:rPr>
          <w:sz w:val="32"/>
          <w:szCs w:val="32"/>
        </w:rPr>
      </w:pPr>
      <w:r w:rsidRPr="00012FFD">
        <w:rPr>
          <w:sz w:val="32"/>
          <w:szCs w:val="32"/>
        </w:rPr>
        <w:lastRenderedPageBreak/>
        <w:t>Remote Control Setup for Raspberry Pi 4 with Kali Linux</w:t>
      </w:r>
    </w:p>
    <w:p w14:paraId="22396EC8" w14:textId="77777777" w:rsidR="00012FFD" w:rsidRPr="00EF578B" w:rsidRDefault="00012FFD" w:rsidP="00012FFD">
      <w:pPr>
        <w:pStyle w:val="Heading1"/>
        <w:rPr>
          <w:u w:val="single"/>
        </w:rPr>
      </w:pPr>
      <w:r w:rsidRPr="00EF578B">
        <w:rPr>
          <w:u w:val="single"/>
        </w:rPr>
        <w:t>Assign a static address to the ethernet interface</w:t>
      </w:r>
    </w:p>
    <w:p w14:paraId="105BACC6" w14:textId="77777777" w:rsidR="00012FFD" w:rsidRDefault="00012FFD" w:rsidP="00012FFD">
      <w:r w:rsidRPr="00F46BF7">
        <w:rPr>
          <w:noProof/>
        </w:rPr>
        <w:drawing>
          <wp:inline distT="0" distB="0" distL="0" distR="0" wp14:anchorId="310A00EE" wp14:editId="67D27CCE">
            <wp:extent cx="4004631" cy="4924213"/>
            <wp:effectExtent l="0" t="0" r="0" b="3810"/>
            <wp:docPr id="128137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70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86" cy="49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F1A9" w14:textId="77777777" w:rsidR="00012FFD" w:rsidRDefault="00012FFD" w:rsidP="00012FFD">
      <w:r>
        <w:t>Important</w:t>
      </w:r>
    </w:p>
    <w:p w14:paraId="20E6B00C" w14:textId="77777777" w:rsidR="00012FFD" w:rsidRPr="00DB3A6D" w:rsidRDefault="00012FFD" w:rsidP="00012FFD">
      <w:pPr>
        <w:pStyle w:val="Heading4"/>
      </w:pPr>
      <w:r>
        <w:t xml:space="preserve">** Please test that </w:t>
      </w:r>
      <w:r w:rsidR="00ED29B8">
        <w:t>IP configuration</w:t>
      </w:r>
      <w:r>
        <w:t xml:space="preserve"> survives after a reboot **</w:t>
      </w:r>
    </w:p>
    <w:p w14:paraId="4CFC730E" w14:textId="77777777" w:rsidR="00012FFD" w:rsidRDefault="00012FFD" w:rsidP="00012FFD"/>
    <w:p w14:paraId="0BD6D0DB" w14:textId="77777777" w:rsidR="00E21A66" w:rsidRDefault="00000000" w:rsidP="00DB3A6D">
      <w:pPr>
        <w:pStyle w:val="Heading2"/>
        <w:rPr>
          <w:u w:val="single"/>
        </w:rPr>
      </w:pPr>
      <w:r w:rsidRPr="00EF578B">
        <w:rPr>
          <w:u w:val="single"/>
        </w:rPr>
        <w:t>Enable SSH</w:t>
      </w:r>
    </w:p>
    <w:p w14:paraId="4B172332" w14:textId="77777777" w:rsidR="00ED29B8" w:rsidRDefault="00ED29B8" w:rsidP="00ED29B8">
      <w:r>
        <w:t>Step 1: Open the terminal and enter into admin mode by issuing the following command</w:t>
      </w:r>
      <w:r w:rsidR="00F6689B">
        <w:t xml:space="preserve">. Once this command has been run you can omit prefixing </w:t>
      </w:r>
      <w:proofErr w:type="spellStart"/>
      <w:r w:rsidR="00F6689B" w:rsidRPr="00F6689B">
        <w:rPr>
          <w:i/>
          <w:iCs/>
          <w:highlight w:val="lightGray"/>
        </w:rPr>
        <w:t>sudo</w:t>
      </w:r>
      <w:proofErr w:type="spellEnd"/>
      <w:r w:rsidR="00F6689B">
        <w:t xml:space="preserve"> in next command in this document</w:t>
      </w:r>
      <w:r>
        <w:t>:</w:t>
      </w:r>
    </w:p>
    <w:p w14:paraId="51AE137F" w14:textId="77777777" w:rsidR="00ED29B8" w:rsidRDefault="00ED29B8" w:rsidP="00ED29B8">
      <w:pPr>
        <w:rPr>
          <w:i/>
          <w:iCs/>
        </w:rPr>
      </w:pPr>
      <w:r>
        <w:tab/>
      </w:r>
      <w:proofErr w:type="spellStart"/>
      <w:r w:rsidRPr="00ED29B8">
        <w:rPr>
          <w:i/>
          <w:iCs/>
          <w:highlight w:val="lightGray"/>
        </w:rPr>
        <w:t>Sudo</w:t>
      </w:r>
      <w:proofErr w:type="spellEnd"/>
      <w:r w:rsidRPr="00ED29B8">
        <w:rPr>
          <w:i/>
          <w:iCs/>
          <w:highlight w:val="lightGray"/>
        </w:rPr>
        <w:t xml:space="preserve"> </w:t>
      </w:r>
      <w:proofErr w:type="spellStart"/>
      <w:r w:rsidRPr="00ED29B8">
        <w:rPr>
          <w:i/>
          <w:iCs/>
          <w:highlight w:val="lightGray"/>
        </w:rPr>
        <w:t>su</w:t>
      </w:r>
      <w:proofErr w:type="spellEnd"/>
    </w:p>
    <w:p w14:paraId="1E2EE347" w14:textId="77777777" w:rsidR="00E21A66" w:rsidRDefault="00ED29B8" w:rsidP="00E21A66">
      <w:pPr>
        <w:pStyle w:val="Heading2"/>
      </w:pPr>
      <w:r w:rsidRPr="00ED29B8">
        <w:rPr>
          <w:noProof/>
        </w:rPr>
        <w:lastRenderedPageBreak/>
        <w:drawing>
          <wp:inline distT="0" distB="0" distL="0" distR="0" wp14:anchorId="004638FC" wp14:editId="45E8C396">
            <wp:extent cx="4047214" cy="2689242"/>
            <wp:effectExtent l="0" t="0" r="4445" b="3175"/>
            <wp:docPr id="6387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1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476" cy="27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E31A" w14:textId="77777777" w:rsidR="00D4272A" w:rsidRDefault="00DB3A6D" w:rsidP="00DB3A6D">
      <w:pPr>
        <w:pStyle w:val="Heading2"/>
      </w:pPr>
      <w:r w:rsidRPr="00DB3A6D">
        <w:rPr>
          <w:noProof/>
        </w:rPr>
        <w:drawing>
          <wp:inline distT="0" distB="0" distL="0" distR="0" wp14:anchorId="4097EF01" wp14:editId="7E75E4FA">
            <wp:extent cx="4190337" cy="3597192"/>
            <wp:effectExtent l="0" t="0" r="1270" b="0"/>
            <wp:docPr id="75020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06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461" cy="36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021ACA" w14:textId="77777777" w:rsidR="005B34BA" w:rsidRPr="00EF578B" w:rsidRDefault="00000000" w:rsidP="00DB3A6D">
      <w:pPr>
        <w:pStyle w:val="Heading2"/>
        <w:rPr>
          <w:u w:val="single"/>
        </w:rPr>
      </w:pPr>
      <w:r w:rsidRPr="00EF578B">
        <w:rPr>
          <w:u w:val="single"/>
        </w:rPr>
        <w:t>Enable VNC</w:t>
      </w:r>
    </w:p>
    <w:p w14:paraId="5DCA6FA7" w14:textId="77777777" w:rsidR="008C3034" w:rsidRDefault="008C3034" w:rsidP="008E2E4E">
      <w:r>
        <w:t>To start VNC server and create the password, you just need to use this command:</w:t>
      </w:r>
      <w:r>
        <w:br/>
      </w:r>
      <w:proofErr w:type="spellStart"/>
      <w:r w:rsidRPr="00ED29B8">
        <w:rPr>
          <w:rStyle w:val="HTMLCode"/>
          <w:rFonts w:ascii="Monaco" w:eastAsiaTheme="minorEastAsia" w:hAnsi="Monaco"/>
          <w:i/>
          <w:iCs/>
          <w:color w:val="363940"/>
          <w:shd w:val="clear" w:color="auto" w:fill="F0F0F1"/>
        </w:rPr>
        <w:t>vncserver</w:t>
      </w:r>
      <w:proofErr w:type="spellEnd"/>
    </w:p>
    <w:p w14:paraId="3A2A4351" w14:textId="77777777" w:rsidR="008C3034" w:rsidRDefault="008C3034" w:rsidP="008E2E4E">
      <w:r>
        <w:t>On the first run, you will be asked to provide a password (8 characters max). It will also give you the URL to access the session (infosec-kali:1 in my example).</w:t>
      </w:r>
    </w:p>
    <w:p w14:paraId="0265589D" w14:textId="77777777" w:rsidR="008C3034" w:rsidRDefault="008C3034" w:rsidP="008E2E4E">
      <w:r>
        <w:rPr>
          <w:rStyle w:val="Strong"/>
          <w:rFonts w:ascii="Segoe UI" w:eastAsiaTheme="majorEastAsia" w:hAnsi="Segoe UI" w:cs="Segoe UI"/>
          <w:color w:val="363940"/>
          <w:sz w:val="26"/>
          <w:szCs w:val="26"/>
        </w:rPr>
        <w:lastRenderedPageBreak/>
        <w:t>Warning</w:t>
      </w:r>
      <w:r>
        <w:t>: the “8 characters max” information is important here.</w:t>
      </w:r>
      <w:r>
        <w:br/>
        <w:t>If you set “</w:t>
      </w:r>
      <w:proofErr w:type="spellStart"/>
      <w:r>
        <w:t>infosecscout</w:t>
      </w:r>
      <w:proofErr w:type="spellEnd"/>
      <w:r>
        <w:t>” as your password, it will be truncated, so the real password will be “</w:t>
      </w:r>
      <w:proofErr w:type="spellStart"/>
      <w:r>
        <w:t>infosecs</w:t>
      </w:r>
      <w:proofErr w:type="spellEnd"/>
      <w:r>
        <w:t>”. It’s not something we are used too in security (rather the other way around in general), so be careful.</w:t>
      </w:r>
    </w:p>
    <w:p w14:paraId="05053EE1" w14:textId="77777777" w:rsidR="00E61419" w:rsidRDefault="00E61419" w:rsidP="008E2E4E">
      <w:pPr>
        <w:rPr>
          <w:rFonts w:eastAsia="Times New Roman"/>
        </w:rPr>
      </w:pPr>
      <w:r>
        <w:rPr>
          <w:rFonts w:eastAsia="Times New Roman"/>
        </w:rPr>
        <w:t xml:space="preserve">Stop the current </w:t>
      </w:r>
      <w:proofErr w:type="spellStart"/>
      <w:r>
        <w:rPr>
          <w:rFonts w:eastAsia="Times New Roman"/>
        </w:rPr>
        <w:t>vncserver</w:t>
      </w:r>
      <w:proofErr w:type="spellEnd"/>
      <w:r>
        <w:rPr>
          <w:rFonts w:eastAsia="Times New Roman"/>
        </w:rPr>
        <w:t xml:space="preserve"> by issuing the following command</w:t>
      </w:r>
    </w:p>
    <w:p w14:paraId="3549E7ED" w14:textId="77777777" w:rsidR="00E61419" w:rsidRPr="00ED29B8" w:rsidRDefault="00B96BB6" w:rsidP="008E2E4E">
      <w:pPr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</w:pPr>
      <w:proofErr w:type="spellStart"/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>v</w:t>
      </w:r>
      <w:r w:rsidR="00E61419"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>ncserver</w:t>
      </w:r>
      <w:proofErr w:type="spellEnd"/>
      <w:r w:rsidR="00E61419"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 xml:space="preserve"> kill :0</w:t>
      </w:r>
    </w:p>
    <w:p w14:paraId="6F5343AE" w14:textId="77777777" w:rsidR="00A14F99" w:rsidRDefault="008C3034" w:rsidP="008E2E4E">
      <w:pPr>
        <w:rPr>
          <w:rFonts w:eastAsia="Times New Roman"/>
        </w:rPr>
      </w:pPr>
      <w:r w:rsidRPr="008C3034">
        <w:rPr>
          <w:rFonts w:eastAsia="Times New Roman"/>
        </w:rPr>
        <w:t>Open the crontab with:</w:t>
      </w:r>
    </w:p>
    <w:p w14:paraId="68585DF0" w14:textId="77777777" w:rsidR="00A14F99" w:rsidRDefault="008C3034" w:rsidP="008E2E4E">
      <w:pPr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</w:pPr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>crontab -e</w:t>
      </w:r>
    </w:p>
    <w:p w14:paraId="21189BD4" w14:textId="77777777" w:rsidR="008C3034" w:rsidRPr="008C3034" w:rsidRDefault="008C3034" w:rsidP="008E2E4E">
      <w:pPr>
        <w:rPr>
          <w:rFonts w:eastAsia="Times New Roman"/>
        </w:rPr>
      </w:pPr>
      <w:r w:rsidRPr="008C3034">
        <w:rPr>
          <w:rFonts w:eastAsia="Times New Roman"/>
        </w:rPr>
        <w:t>If prompted, choose your text editor for this (Nano is recommended)</w:t>
      </w:r>
    </w:p>
    <w:p w14:paraId="481ECD1C" w14:textId="77777777" w:rsidR="00A14F99" w:rsidRDefault="008C3034" w:rsidP="008E2E4E">
      <w:pPr>
        <w:rPr>
          <w:rFonts w:eastAsia="Times New Roman"/>
        </w:rPr>
      </w:pPr>
      <w:r w:rsidRPr="008C3034">
        <w:rPr>
          <w:rFonts w:eastAsia="Times New Roman"/>
        </w:rPr>
        <w:t>Go to the end of the file and add this line:</w:t>
      </w:r>
    </w:p>
    <w:p w14:paraId="60AF94BF" w14:textId="77777777" w:rsidR="008C3034" w:rsidRPr="008C3034" w:rsidRDefault="008C3034" w:rsidP="008E2E4E">
      <w:pPr>
        <w:rPr>
          <w:rFonts w:eastAsia="Times New Roman"/>
        </w:rPr>
      </w:pPr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>@reboot USER=</w:t>
      </w:r>
      <w:r w:rsidR="00E61419"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>kali</w:t>
      </w:r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 xml:space="preserve"> /</w:t>
      </w:r>
      <w:proofErr w:type="spellStart"/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>usr</w:t>
      </w:r>
      <w:proofErr w:type="spellEnd"/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>/bin/</w:t>
      </w:r>
      <w:proofErr w:type="spellStart"/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>vncserver</w:t>
      </w:r>
      <w:proofErr w:type="spellEnd"/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 xml:space="preserve"> :1</w:t>
      </w:r>
    </w:p>
    <w:p w14:paraId="4AEA3A9A" w14:textId="77777777" w:rsidR="008C3034" w:rsidRDefault="008C3034" w:rsidP="008E2E4E">
      <w:pPr>
        <w:rPr>
          <w:rFonts w:eastAsia="Times New Roman"/>
        </w:rPr>
      </w:pPr>
      <w:r w:rsidRPr="008C3034">
        <w:rPr>
          <w:rFonts w:eastAsia="Times New Roman"/>
        </w:rPr>
        <w:t xml:space="preserve">Try a reboot of the computer, VNC should now start automatically on display </w:t>
      </w:r>
      <w:r w:rsidR="00E61419">
        <w:rPr>
          <w:rFonts w:eastAsia="Times New Roman"/>
        </w:rPr>
        <w:t>0</w:t>
      </w:r>
      <w:r w:rsidRPr="008C3034">
        <w:rPr>
          <w:rFonts w:eastAsia="Times New Roman"/>
        </w:rPr>
        <w:t>.</w:t>
      </w:r>
      <w:r w:rsidR="001D39B9">
        <w:rPr>
          <w:rFonts w:eastAsia="Times New Roman"/>
        </w:rPr>
        <w:t xml:space="preserve"> </w:t>
      </w:r>
    </w:p>
    <w:p w14:paraId="16D71045" w14:textId="77777777" w:rsidR="00E61419" w:rsidRDefault="00E61419" w:rsidP="008E2E4E">
      <w:pPr>
        <w:rPr>
          <w:rFonts w:eastAsia="Times New Roman"/>
        </w:rPr>
      </w:pPr>
      <w:r>
        <w:rPr>
          <w:rFonts w:eastAsia="Times New Roman"/>
        </w:rPr>
        <w:t>You can list the displays in using the following command</w:t>
      </w:r>
    </w:p>
    <w:p w14:paraId="5397F73D" w14:textId="77777777" w:rsidR="00E61419" w:rsidRPr="00ED29B8" w:rsidRDefault="0078672D" w:rsidP="008E2E4E">
      <w:pPr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</w:pPr>
      <w:proofErr w:type="spellStart"/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>ps</w:t>
      </w:r>
      <w:proofErr w:type="spellEnd"/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 xml:space="preserve"> -aux | grep </w:t>
      </w:r>
      <w:proofErr w:type="spellStart"/>
      <w:r w:rsidRPr="00ED29B8">
        <w:rPr>
          <w:rFonts w:ascii="Monaco" w:eastAsia="Times New Roman" w:hAnsi="Monaco" w:cs="Courier New"/>
          <w:i/>
          <w:iCs/>
          <w:sz w:val="20"/>
          <w:szCs w:val="20"/>
          <w:shd w:val="clear" w:color="auto" w:fill="F0F0F1"/>
        </w:rPr>
        <w:t>vnc</w:t>
      </w:r>
      <w:proofErr w:type="spellEnd"/>
    </w:p>
    <w:p w14:paraId="07F4C6A4" w14:textId="77777777" w:rsidR="0078672D" w:rsidRPr="00E61419" w:rsidRDefault="0078672D" w:rsidP="008E2E4E">
      <w:pPr>
        <w:rPr>
          <w:shd w:val="clear" w:color="auto" w:fill="F0F0F1"/>
        </w:rPr>
      </w:pPr>
      <w:r>
        <w:rPr>
          <w:rFonts w:eastAsia="Times New Roman"/>
        </w:rPr>
        <w:t xml:space="preserve">You will see a process for </w:t>
      </w:r>
      <w:proofErr w:type="spellStart"/>
      <w:proofErr w:type="gramStart"/>
      <w:r>
        <w:rPr>
          <w:rFonts w:eastAsia="Times New Roman"/>
        </w:rPr>
        <w:t>vncserver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># that number is the number of the display if it is not :0 then you can connect to the system &lt;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&gt;:# where the number is the number of display seen in </w:t>
      </w:r>
      <w:proofErr w:type="spellStart"/>
      <w:r>
        <w:rPr>
          <w:rFonts w:eastAsia="Times New Roman"/>
        </w:rPr>
        <w:t>ps</w:t>
      </w:r>
      <w:proofErr w:type="spellEnd"/>
      <w:r>
        <w:rPr>
          <w:rFonts w:eastAsia="Times New Roman"/>
        </w:rPr>
        <w:t xml:space="preserve"> command.</w:t>
      </w:r>
    </w:p>
    <w:p w14:paraId="54752F22" w14:textId="77777777" w:rsidR="00EF578B" w:rsidRPr="00EF578B" w:rsidRDefault="00EF578B" w:rsidP="00EF578B">
      <w:pPr>
        <w:pStyle w:val="Heading1"/>
        <w:rPr>
          <w:u w:val="single"/>
        </w:rPr>
      </w:pPr>
      <w:r w:rsidRPr="00EF578B">
        <w:rPr>
          <w:u w:val="single"/>
        </w:rPr>
        <w:t>Connect to VNC</w:t>
      </w:r>
    </w:p>
    <w:p w14:paraId="2E9E15FA" w14:textId="77777777" w:rsidR="00EF578B" w:rsidRPr="00ED29B8" w:rsidRDefault="00EF578B" w:rsidP="001D39B9">
      <w:r w:rsidRPr="00ED29B8">
        <w:t xml:space="preserve">Download and install </w:t>
      </w:r>
      <w:proofErr w:type="spellStart"/>
      <w:r w:rsidRPr="00ED29B8">
        <w:t>RealVNCViewer</w:t>
      </w:r>
      <w:proofErr w:type="spellEnd"/>
      <w:r w:rsidRPr="00ED29B8">
        <w:t>.</w:t>
      </w:r>
    </w:p>
    <w:p w14:paraId="01BDDD82" w14:textId="77777777" w:rsidR="00E61419" w:rsidRPr="00ED29B8" w:rsidRDefault="00EF578B" w:rsidP="001D39B9">
      <w:r w:rsidRPr="00ED29B8">
        <w:t xml:space="preserve">Connect to the </w:t>
      </w:r>
      <w:proofErr w:type="spellStart"/>
      <w:r w:rsidRPr="00ED29B8">
        <w:t>ip</w:t>
      </w:r>
      <w:proofErr w:type="spellEnd"/>
      <w:r w:rsidRPr="00ED29B8">
        <w:t xml:space="preserve"> </w:t>
      </w:r>
    </w:p>
    <w:p w14:paraId="6BE774DA" w14:textId="77777777" w:rsidR="00EF578B" w:rsidRPr="00AC5D4C" w:rsidRDefault="00E61419" w:rsidP="00EF578B">
      <w:r>
        <w:t xml:space="preserve">If it fails please check the displays for </w:t>
      </w:r>
      <w:proofErr w:type="spellStart"/>
      <w:r>
        <w:t>vncserver</w:t>
      </w:r>
      <w:proofErr w:type="spellEnd"/>
      <w:r>
        <w:t xml:space="preserve"> using the </w:t>
      </w:r>
      <w:proofErr w:type="spellStart"/>
      <w:r>
        <w:t>vncserver</w:t>
      </w:r>
      <w:proofErr w:type="spellEnd"/>
      <w:r>
        <w:t xml:space="preserve"> -list if it is on another display you can connect to it by </w:t>
      </w:r>
      <w:r w:rsidR="00EF578B">
        <w:t>append</w:t>
      </w:r>
      <w:r>
        <w:t xml:space="preserve">ing the display </w:t>
      </w:r>
      <w:proofErr w:type="gramStart"/>
      <w:r>
        <w:t xml:space="preserve">number </w:t>
      </w:r>
      <w:r w:rsidR="00EF578B">
        <w:t xml:space="preserve"> such</w:t>
      </w:r>
      <w:proofErr w:type="gramEnd"/>
      <w:r w:rsidR="00EF578B">
        <w:t xml:space="preserve"> as 10.1.0.234</w:t>
      </w:r>
      <w:r>
        <w:t>:1</w:t>
      </w:r>
      <w:r w:rsidR="00EF578B">
        <w:t xml:space="preserve"> </w:t>
      </w:r>
    </w:p>
    <w:p w14:paraId="297ACAFB" w14:textId="77777777" w:rsidR="00E72049" w:rsidRPr="00EF578B" w:rsidRDefault="00E72049" w:rsidP="00E72049">
      <w:pPr>
        <w:pStyle w:val="Heading1"/>
        <w:rPr>
          <w:u w:val="single"/>
        </w:rPr>
      </w:pPr>
      <w:r>
        <w:rPr>
          <w:u w:val="single"/>
        </w:rPr>
        <w:t>Backup you installation</w:t>
      </w:r>
    </w:p>
    <w:p w14:paraId="66C9CC6F" w14:textId="77777777" w:rsidR="00F6689B" w:rsidRDefault="00F6689B" w:rsidP="00F6689B">
      <w:r>
        <w:t>To back up your Raspberry Pi running Kali Linux to a backup SD card, you can use the `dd` command on another Linux system or even on the Raspberry Pi itself. This process will create an exact copy (bit-for-bit) of the SD card, which can be restored later if needed. Here's how to do it:</w:t>
      </w:r>
    </w:p>
    <w:p w14:paraId="33B245FD" w14:textId="77777777" w:rsidR="00F771B8" w:rsidRDefault="00F771B8" w:rsidP="00F6689B"/>
    <w:p w14:paraId="26010175" w14:textId="77777777" w:rsidR="009E050F" w:rsidRDefault="009E050F" w:rsidP="00F6689B"/>
    <w:p w14:paraId="4A3C4FE4" w14:textId="77777777" w:rsidR="009E050F" w:rsidRDefault="009E050F" w:rsidP="00F6689B"/>
    <w:p w14:paraId="386B76AE" w14:textId="77777777" w:rsidR="009E050F" w:rsidRDefault="009E050F" w:rsidP="00F6689B"/>
    <w:p w14:paraId="66B4A294" w14:textId="77777777" w:rsidR="00E72049" w:rsidRPr="00E72049" w:rsidRDefault="00E72049" w:rsidP="00E72049">
      <w:pPr>
        <w:rPr>
          <w:color w:val="4F81BD" w:themeColor="accent1"/>
        </w:rPr>
      </w:pPr>
      <w:r w:rsidRPr="00E72049">
        <w:rPr>
          <w:color w:val="4F81BD" w:themeColor="accent1"/>
        </w:rPr>
        <w:t>**What You'll Need**</w:t>
      </w:r>
    </w:p>
    <w:p w14:paraId="3ACDE2F4" w14:textId="77777777" w:rsidR="00E72049" w:rsidRDefault="00E72049" w:rsidP="00E72049">
      <w:r>
        <w:t>- A secondary SD card of equal or greater size than the one you want to back up.</w:t>
      </w:r>
    </w:p>
    <w:p w14:paraId="078886A8" w14:textId="77777777" w:rsidR="00E72049" w:rsidRDefault="00E72049" w:rsidP="00E72049">
      <w:r>
        <w:t>- A USB SD card reader (if you're using the Raspberry Pi itself to perform the backup).</w:t>
      </w:r>
    </w:p>
    <w:p w14:paraId="1BA2909C" w14:textId="77777777" w:rsidR="00E72049" w:rsidRPr="00E72049" w:rsidRDefault="00E72049" w:rsidP="00E72049">
      <w:pPr>
        <w:rPr>
          <w:color w:val="4F81BD" w:themeColor="accent1"/>
        </w:rPr>
      </w:pPr>
      <w:r w:rsidRPr="00E72049">
        <w:rPr>
          <w:color w:val="4F81BD" w:themeColor="accent1"/>
        </w:rPr>
        <w:t xml:space="preserve">**Steps to </w:t>
      </w:r>
      <w:proofErr w:type="gramStart"/>
      <w:r w:rsidRPr="00E72049">
        <w:rPr>
          <w:color w:val="4F81BD" w:themeColor="accent1"/>
        </w:rPr>
        <w:t>Backup:*</w:t>
      </w:r>
      <w:proofErr w:type="gramEnd"/>
      <w:r w:rsidRPr="00E72049">
        <w:rPr>
          <w:color w:val="4F81BD" w:themeColor="accent1"/>
        </w:rPr>
        <w:t>*</w:t>
      </w:r>
    </w:p>
    <w:p w14:paraId="46925F47" w14:textId="77777777" w:rsidR="00E72049" w:rsidRDefault="00E72049" w:rsidP="00E72049">
      <w:r>
        <w:t>1. Insert Both SD Cards:</w:t>
      </w:r>
    </w:p>
    <w:p w14:paraId="785DFFE1" w14:textId="77777777" w:rsidR="00E72049" w:rsidRDefault="00E72049" w:rsidP="00E72049">
      <w:r>
        <w:t xml:space="preserve">   - Insert the backup SD card into the USB SD card reader and connect it to the Raspberry Pi.</w:t>
      </w:r>
    </w:p>
    <w:p w14:paraId="492E59D1" w14:textId="77777777" w:rsidR="00E72049" w:rsidRDefault="00E72049" w:rsidP="00E72049">
      <w:r>
        <w:t>2. Identify the SD Cards:</w:t>
      </w:r>
    </w:p>
    <w:p w14:paraId="1238832A" w14:textId="77777777" w:rsidR="00E72049" w:rsidRDefault="00E72049" w:rsidP="00E72049">
      <w:r>
        <w:t xml:space="preserve">   - Run the following command to list the storage devices:</w:t>
      </w:r>
    </w:p>
    <w:p w14:paraId="1D0CACBD" w14:textId="77777777" w:rsidR="00E72049" w:rsidRPr="008E2E4E" w:rsidRDefault="00E72049" w:rsidP="00E72049">
      <w:pPr>
        <w:ind w:firstLine="720"/>
        <w:rPr>
          <w:i/>
          <w:iCs/>
        </w:rPr>
      </w:pPr>
      <w:r w:rsidRPr="008E2E4E">
        <w:rPr>
          <w:i/>
          <w:iCs/>
        </w:rPr>
        <w:t xml:space="preserve"> </w:t>
      </w:r>
      <w:proofErr w:type="spellStart"/>
      <w:r w:rsidRPr="008E2E4E">
        <w:rPr>
          <w:i/>
          <w:iCs/>
          <w:highlight w:val="lightGray"/>
        </w:rPr>
        <w:t>lsblk</w:t>
      </w:r>
      <w:proofErr w:type="spellEnd"/>
    </w:p>
    <w:p w14:paraId="0A4B9745" w14:textId="77777777" w:rsidR="00E72049" w:rsidRDefault="00E72049" w:rsidP="00E72049">
      <w:r>
        <w:t xml:space="preserve">   - Identify the devices corresponding to your SD cards. Typically, they will appear as `/dev/mmcblk0` for the internal SD card and `/dev/</w:t>
      </w:r>
      <w:proofErr w:type="spellStart"/>
      <w:r>
        <w:t>sdX</w:t>
      </w:r>
      <w:proofErr w:type="spellEnd"/>
      <w:r>
        <w:t>` (where X is a letter like `a`, `b`, etc.) for the backup SD card in the USB reader. Be **very careful** to correctly identify these devices to avoid data loss.</w:t>
      </w:r>
    </w:p>
    <w:p w14:paraId="10F6E5EC" w14:textId="77777777" w:rsidR="00E72049" w:rsidRDefault="00E72049" w:rsidP="00E72049">
      <w:r>
        <w:t>3. Backup Using `dd` Command:</w:t>
      </w:r>
    </w:p>
    <w:p w14:paraId="6ADF3685" w14:textId="77777777" w:rsidR="00E72049" w:rsidRDefault="00E72049" w:rsidP="00E72049">
      <w:r>
        <w:t xml:space="preserve">   - Use the `dd` command to create an image of the SD card you want to back up and write it directly to the backup SD card. Replace `/dev/mmcblk0` and `/dev/</w:t>
      </w:r>
      <w:proofErr w:type="spellStart"/>
      <w:r>
        <w:t>sdX</w:t>
      </w:r>
      <w:proofErr w:type="spellEnd"/>
      <w:r>
        <w:t>` with your actual device paths.</w:t>
      </w:r>
    </w:p>
    <w:p w14:paraId="103B7778" w14:textId="77777777" w:rsidR="00E72049" w:rsidRPr="00F6689B" w:rsidRDefault="00E72049" w:rsidP="00F6689B">
      <w:pPr>
        <w:ind w:firstLine="720"/>
        <w:rPr>
          <w:i/>
          <w:iCs/>
        </w:rPr>
      </w:pPr>
      <w:r w:rsidRPr="00F6689B">
        <w:rPr>
          <w:i/>
          <w:iCs/>
        </w:rPr>
        <w:t xml:space="preserve"> </w:t>
      </w:r>
      <w:proofErr w:type="spellStart"/>
      <w:r w:rsidRPr="00F6689B">
        <w:rPr>
          <w:i/>
          <w:iCs/>
          <w:highlight w:val="lightGray"/>
        </w:rPr>
        <w:t>sudo</w:t>
      </w:r>
      <w:proofErr w:type="spellEnd"/>
      <w:r w:rsidRPr="00F6689B">
        <w:rPr>
          <w:i/>
          <w:iCs/>
          <w:highlight w:val="lightGray"/>
        </w:rPr>
        <w:t xml:space="preserve"> dd if=/dev/mmcblk0 of=/dev/</w:t>
      </w:r>
      <w:proofErr w:type="spellStart"/>
      <w:r w:rsidRPr="00F6689B">
        <w:rPr>
          <w:i/>
          <w:iCs/>
          <w:highlight w:val="lightGray"/>
        </w:rPr>
        <w:t>sdX</w:t>
      </w:r>
      <w:proofErr w:type="spellEnd"/>
      <w:r w:rsidRPr="00F6689B">
        <w:rPr>
          <w:i/>
          <w:iCs/>
          <w:highlight w:val="lightGray"/>
        </w:rPr>
        <w:t xml:space="preserve"> bs=4M conv=</w:t>
      </w:r>
      <w:proofErr w:type="spellStart"/>
      <w:r w:rsidRPr="00F6689B">
        <w:rPr>
          <w:highlight w:val="lightGray"/>
        </w:rPr>
        <w:t>fsync</w:t>
      </w:r>
      <w:proofErr w:type="spellEnd"/>
      <w:r w:rsidR="00F6689B" w:rsidRPr="00F6689B">
        <w:rPr>
          <w:highlight w:val="lightGray"/>
        </w:rPr>
        <w:t xml:space="preserve"> status=progress</w:t>
      </w:r>
      <w:r w:rsidR="00F6689B">
        <w:rPr>
          <w:i/>
          <w:iCs/>
        </w:rPr>
        <w:t xml:space="preserve"> </w:t>
      </w:r>
    </w:p>
    <w:p w14:paraId="5462E07A" w14:textId="77777777" w:rsidR="00E72049" w:rsidRDefault="00E72049" w:rsidP="00E72049">
      <w:r>
        <w:t xml:space="preserve">      - `if` (input file) is the source SD card you want to back up.</w:t>
      </w:r>
    </w:p>
    <w:p w14:paraId="704A96C3" w14:textId="77777777" w:rsidR="00E72049" w:rsidRDefault="00E72049" w:rsidP="00E72049">
      <w:r>
        <w:t xml:space="preserve">     - `of` (output file) is the destination SD card where the backup will be stored.</w:t>
      </w:r>
    </w:p>
    <w:p w14:paraId="7886AD00" w14:textId="77777777" w:rsidR="00E72049" w:rsidRDefault="00E72049" w:rsidP="00E72049">
      <w:r>
        <w:t xml:space="preserve">     - `bs=4M` sets the block size to 4 megabytes, which generally speeds up the process.</w:t>
      </w:r>
    </w:p>
    <w:p w14:paraId="61A7C412" w14:textId="77777777" w:rsidR="00E72049" w:rsidRDefault="00E72049" w:rsidP="00E72049">
      <w:r>
        <w:t xml:space="preserve">     - `conv=</w:t>
      </w:r>
      <w:proofErr w:type="spellStart"/>
      <w:r>
        <w:t>fsync</w:t>
      </w:r>
      <w:proofErr w:type="spellEnd"/>
      <w:r>
        <w:t>` ensures data integrity by forcing all I/O operations to complete before moving on.</w:t>
      </w:r>
    </w:p>
    <w:p w14:paraId="7C19D61B" w14:textId="77777777" w:rsidR="00E72049" w:rsidRDefault="00E72049" w:rsidP="00E72049">
      <w:r>
        <w:t xml:space="preserve">   **</w:t>
      </w:r>
      <w:proofErr w:type="gramStart"/>
      <w:r>
        <w:t>Note:*</w:t>
      </w:r>
      <w:proofErr w:type="gramEnd"/>
      <w:r>
        <w:t>* This process might take some time depending on the size of the SD card.</w:t>
      </w:r>
    </w:p>
    <w:p w14:paraId="0637B569" w14:textId="77777777" w:rsidR="00E72049" w:rsidRDefault="00E72049" w:rsidP="00E72049">
      <w:r>
        <w:t>4. Verify the Backup (Optional):</w:t>
      </w:r>
    </w:p>
    <w:p w14:paraId="22372A54" w14:textId="77777777" w:rsidR="00E72049" w:rsidRDefault="00E72049" w:rsidP="00E72049">
      <w:r>
        <w:t xml:space="preserve">   - After the backup is complete, you can compare the two SD cards to ensure the backup was successful:</w:t>
      </w:r>
    </w:p>
    <w:p w14:paraId="395FA04C" w14:textId="77777777" w:rsidR="00E72049" w:rsidRPr="008E2E4E" w:rsidRDefault="00E72049" w:rsidP="00E72049">
      <w:pPr>
        <w:rPr>
          <w:i/>
          <w:iCs/>
        </w:rPr>
      </w:pPr>
      <w:r>
        <w:lastRenderedPageBreak/>
        <w:t xml:space="preserve">     </w:t>
      </w:r>
      <w:proofErr w:type="spellStart"/>
      <w:r w:rsidRPr="008E2E4E">
        <w:rPr>
          <w:i/>
          <w:iCs/>
          <w:highlight w:val="lightGray"/>
        </w:rPr>
        <w:t>sudo</w:t>
      </w:r>
      <w:proofErr w:type="spellEnd"/>
      <w:r w:rsidRPr="008E2E4E">
        <w:rPr>
          <w:i/>
          <w:iCs/>
          <w:highlight w:val="lightGray"/>
        </w:rPr>
        <w:t xml:space="preserve"> </w:t>
      </w:r>
      <w:proofErr w:type="spellStart"/>
      <w:r w:rsidRPr="008E2E4E">
        <w:rPr>
          <w:i/>
          <w:iCs/>
          <w:highlight w:val="lightGray"/>
        </w:rPr>
        <w:t>cmp</w:t>
      </w:r>
      <w:proofErr w:type="spellEnd"/>
      <w:r w:rsidRPr="008E2E4E">
        <w:rPr>
          <w:i/>
          <w:iCs/>
          <w:highlight w:val="lightGray"/>
        </w:rPr>
        <w:t xml:space="preserve"> -n $(</w:t>
      </w:r>
      <w:proofErr w:type="spellStart"/>
      <w:r w:rsidRPr="008E2E4E">
        <w:rPr>
          <w:i/>
          <w:iCs/>
          <w:highlight w:val="lightGray"/>
        </w:rPr>
        <w:t>sudo</w:t>
      </w:r>
      <w:proofErr w:type="spellEnd"/>
      <w:r w:rsidRPr="008E2E4E">
        <w:rPr>
          <w:i/>
          <w:iCs/>
          <w:highlight w:val="lightGray"/>
        </w:rPr>
        <w:t xml:space="preserve"> </w:t>
      </w:r>
      <w:proofErr w:type="spellStart"/>
      <w:r w:rsidRPr="008E2E4E">
        <w:rPr>
          <w:i/>
          <w:iCs/>
          <w:highlight w:val="lightGray"/>
        </w:rPr>
        <w:t>blockdev</w:t>
      </w:r>
      <w:proofErr w:type="spellEnd"/>
      <w:r w:rsidRPr="008E2E4E">
        <w:rPr>
          <w:i/>
          <w:iCs/>
          <w:highlight w:val="lightGray"/>
        </w:rPr>
        <w:t xml:space="preserve"> --getsize64 /dev/mmcblk0) /dev/mmcblk0 /dev/</w:t>
      </w:r>
      <w:proofErr w:type="spellStart"/>
      <w:r w:rsidRPr="008E2E4E">
        <w:rPr>
          <w:i/>
          <w:iCs/>
          <w:highlight w:val="lightGray"/>
        </w:rPr>
        <w:t>sdX</w:t>
      </w:r>
      <w:proofErr w:type="spellEnd"/>
    </w:p>
    <w:p w14:paraId="24955DE6" w14:textId="77777777" w:rsidR="00E72049" w:rsidRDefault="00E72049" w:rsidP="00E72049">
      <w:r>
        <w:t>This command compares the two devices bit-for-bit up to the size of the source SD card.</w:t>
      </w:r>
    </w:p>
    <w:p w14:paraId="114015AD" w14:textId="77777777" w:rsidR="00E72049" w:rsidRDefault="00E72049" w:rsidP="00E72049">
      <w:r>
        <w:t>5. Safely Remove the SD Cards:</w:t>
      </w:r>
    </w:p>
    <w:p w14:paraId="628C4E82" w14:textId="77777777" w:rsidR="00E72049" w:rsidRDefault="00E72049" w:rsidP="00E72049">
      <w:r>
        <w:t xml:space="preserve">  </w:t>
      </w:r>
      <w:r w:rsidR="00F6689B">
        <w:t xml:space="preserve">  </w:t>
      </w:r>
      <w:r>
        <w:t xml:space="preserve">Once the backup is complete, safely eject </w:t>
      </w:r>
      <w:r w:rsidR="00F6689B">
        <w:t>the</w:t>
      </w:r>
      <w:r>
        <w:t xml:space="preserve"> SD card:</w:t>
      </w:r>
    </w:p>
    <w:p w14:paraId="3BACC810" w14:textId="77777777" w:rsidR="00E72049" w:rsidRPr="008E2E4E" w:rsidRDefault="00E72049" w:rsidP="00E72049">
      <w:pPr>
        <w:rPr>
          <w:i/>
          <w:iCs/>
          <w:highlight w:val="lightGray"/>
        </w:rPr>
      </w:pPr>
      <w:r>
        <w:t xml:space="preserve">     </w:t>
      </w:r>
      <w:r w:rsidR="00F6689B">
        <w:rPr>
          <w:i/>
          <w:iCs/>
        </w:rPr>
        <w:tab/>
      </w:r>
      <w:proofErr w:type="spellStart"/>
      <w:r w:rsidRPr="008E2E4E">
        <w:rPr>
          <w:i/>
          <w:iCs/>
          <w:highlight w:val="lightGray"/>
        </w:rPr>
        <w:t>sudo</w:t>
      </w:r>
      <w:proofErr w:type="spellEnd"/>
      <w:r w:rsidRPr="008E2E4E">
        <w:rPr>
          <w:i/>
          <w:iCs/>
          <w:highlight w:val="lightGray"/>
        </w:rPr>
        <w:t xml:space="preserve"> </w:t>
      </w:r>
      <w:proofErr w:type="spellStart"/>
      <w:r w:rsidRPr="008E2E4E">
        <w:rPr>
          <w:i/>
          <w:iCs/>
          <w:highlight w:val="lightGray"/>
        </w:rPr>
        <w:t>umount</w:t>
      </w:r>
      <w:proofErr w:type="spellEnd"/>
      <w:r w:rsidRPr="008E2E4E">
        <w:rPr>
          <w:i/>
          <w:iCs/>
          <w:highlight w:val="lightGray"/>
        </w:rPr>
        <w:t xml:space="preserve"> /dev/</w:t>
      </w:r>
      <w:proofErr w:type="spellStart"/>
      <w:r w:rsidRPr="008E2E4E">
        <w:rPr>
          <w:i/>
          <w:iCs/>
          <w:highlight w:val="lightGray"/>
        </w:rPr>
        <w:t>sdX</w:t>
      </w:r>
      <w:proofErr w:type="spellEnd"/>
    </w:p>
    <w:p w14:paraId="6E83EACC" w14:textId="77777777" w:rsidR="00E72049" w:rsidRPr="008E2E4E" w:rsidRDefault="00E72049" w:rsidP="00F6689B">
      <w:pPr>
        <w:ind w:firstLine="720"/>
        <w:rPr>
          <w:i/>
          <w:iCs/>
        </w:rPr>
      </w:pPr>
      <w:r w:rsidRPr="008E2E4E">
        <w:rPr>
          <w:i/>
          <w:iCs/>
          <w:highlight w:val="lightGray"/>
        </w:rPr>
        <w:t xml:space="preserve"> </w:t>
      </w:r>
      <w:proofErr w:type="spellStart"/>
      <w:r w:rsidR="00F6689B" w:rsidRPr="008E2E4E">
        <w:rPr>
          <w:i/>
          <w:iCs/>
          <w:highlight w:val="lightGray"/>
        </w:rPr>
        <w:t>su</w:t>
      </w:r>
      <w:r w:rsidRPr="008E2E4E">
        <w:rPr>
          <w:i/>
          <w:iCs/>
          <w:highlight w:val="lightGray"/>
        </w:rPr>
        <w:t>do</w:t>
      </w:r>
      <w:proofErr w:type="spellEnd"/>
      <w:r w:rsidRPr="008E2E4E">
        <w:rPr>
          <w:i/>
          <w:iCs/>
          <w:highlight w:val="lightGray"/>
        </w:rPr>
        <w:t xml:space="preserve"> eject /dev/</w:t>
      </w:r>
      <w:proofErr w:type="spellStart"/>
      <w:r w:rsidRPr="008E2E4E">
        <w:rPr>
          <w:i/>
          <w:iCs/>
          <w:highlight w:val="lightGray"/>
        </w:rPr>
        <w:t>sdX</w:t>
      </w:r>
      <w:proofErr w:type="spellEnd"/>
    </w:p>
    <w:p w14:paraId="55D37DE8" w14:textId="77777777" w:rsidR="00F351F5" w:rsidRDefault="00E72049" w:rsidP="00E72049">
      <w:r>
        <w:t xml:space="preserve">6. </w:t>
      </w:r>
      <w:r w:rsidR="00F351F5">
        <w:t xml:space="preserve">Verify the Backup by replacing the backup SD card with the running </w:t>
      </w:r>
      <w:proofErr w:type="spellStart"/>
      <w:r w:rsidR="00F351F5">
        <w:t>sd</w:t>
      </w:r>
      <w:proofErr w:type="spellEnd"/>
      <w:r w:rsidR="00F351F5">
        <w:t xml:space="preserve"> card to make sure you get a bootable system.</w:t>
      </w:r>
    </w:p>
    <w:p w14:paraId="2D921967" w14:textId="77777777" w:rsidR="00E72049" w:rsidRDefault="00F351F5" w:rsidP="00E72049">
      <w:r>
        <w:t xml:space="preserve">7. </w:t>
      </w:r>
      <w:r w:rsidR="00E72049">
        <w:t>Store Your Backup SD Card:</w:t>
      </w:r>
    </w:p>
    <w:p w14:paraId="58E56260" w14:textId="77777777" w:rsidR="00E72049" w:rsidRDefault="00E72049" w:rsidP="00E72049">
      <w:r>
        <w:t xml:space="preserve">   - Label and store your backup SD card in a safe place.</w:t>
      </w:r>
    </w:p>
    <w:p w14:paraId="72FBF488" w14:textId="77777777" w:rsidR="00E15223" w:rsidRPr="00EF578B" w:rsidRDefault="00E15223" w:rsidP="00EF578B">
      <w:pPr>
        <w:pStyle w:val="Heading1"/>
        <w:rPr>
          <w:u w:val="single"/>
        </w:rPr>
      </w:pPr>
      <w:r w:rsidRPr="00EF578B">
        <w:rPr>
          <w:u w:val="single"/>
        </w:rPr>
        <w:t>Wireless Interfaces Checks</w:t>
      </w:r>
    </w:p>
    <w:p w14:paraId="46E108AE" w14:textId="77777777" w:rsidR="00E15223" w:rsidRDefault="00D15D7E" w:rsidP="00E15223">
      <w:r>
        <w:t>Use</w:t>
      </w:r>
      <w:r w:rsidR="00E15223">
        <w:t xml:space="preserve"> the following </w:t>
      </w:r>
      <w:r>
        <w:t xml:space="preserve">to </w:t>
      </w:r>
      <w:r w:rsidR="00041058">
        <w:t xml:space="preserve">obtain </w:t>
      </w:r>
      <w:r>
        <w:t xml:space="preserve">interface </w:t>
      </w:r>
      <w:r w:rsidR="00041058">
        <w:t>information</w:t>
      </w:r>
      <w:r w:rsidR="00E15223">
        <w:t xml:space="preserve">. </w:t>
      </w:r>
      <w:proofErr w:type="gramStart"/>
      <w:r w:rsidR="0062365E">
        <w:t>Typically</w:t>
      </w:r>
      <w:proofErr w:type="gramEnd"/>
      <w:r w:rsidR="0062365E">
        <w:t xml:space="preserve"> wlan0 is internal,</w:t>
      </w:r>
      <w:r w:rsidR="00E15223">
        <w:t xml:space="preserve"> and wlan</w:t>
      </w:r>
      <w:r w:rsidR="00041058">
        <w:t>1</w:t>
      </w:r>
      <w:r w:rsidR="00E15223">
        <w:t xml:space="preserve"> is Alpha.</w:t>
      </w:r>
    </w:p>
    <w:p w14:paraId="4216DE0B" w14:textId="77777777" w:rsidR="00E15223" w:rsidRPr="00583783" w:rsidRDefault="00B96BB6" w:rsidP="00A14F99">
      <w:pPr>
        <w:ind w:firstLine="720"/>
        <w:rPr>
          <w:i/>
          <w:iCs/>
          <w:highlight w:val="lightGray"/>
        </w:rPr>
      </w:pPr>
      <w:proofErr w:type="spellStart"/>
      <w:r w:rsidRPr="00583783">
        <w:rPr>
          <w:i/>
          <w:iCs/>
          <w:highlight w:val="lightGray"/>
        </w:rPr>
        <w:t>if</w:t>
      </w:r>
      <w:r w:rsidR="00E15223" w:rsidRPr="00583783">
        <w:rPr>
          <w:i/>
          <w:iCs/>
          <w:highlight w:val="lightGray"/>
        </w:rPr>
        <w:t>config</w:t>
      </w:r>
      <w:proofErr w:type="spellEnd"/>
      <w:r w:rsidR="00E15223" w:rsidRPr="00583783">
        <w:rPr>
          <w:i/>
          <w:iCs/>
          <w:highlight w:val="lightGray"/>
        </w:rPr>
        <w:t xml:space="preserve"> </w:t>
      </w:r>
    </w:p>
    <w:p w14:paraId="025115E1" w14:textId="77777777" w:rsidR="00D15D7E" w:rsidRPr="00583783" w:rsidRDefault="00D15D7E" w:rsidP="00D15D7E">
      <w:pPr>
        <w:ind w:firstLine="720"/>
        <w:rPr>
          <w:i/>
          <w:iCs/>
        </w:rPr>
      </w:pPr>
      <w:proofErr w:type="spellStart"/>
      <w:r w:rsidRPr="00583783">
        <w:rPr>
          <w:i/>
          <w:iCs/>
          <w:highlight w:val="lightGray"/>
        </w:rPr>
        <w:t>iw</w:t>
      </w:r>
      <w:proofErr w:type="spellEnd"/>
      <w:r w:rsidRPr="00583783">
        <w:rPr>
          <w:i/>
          <w:iCs/>
          <w:highlight w:val="lightGray"/>
        </w:rPr>
        <w:t xml:space="preserve"> list | more</w:t>
      </w:r>
    </w:p>
    <w:p w14:paraId="7BC10FF5" w14:textId="77777777" w:rsidR="00F1050B" w:rsidRPr="00583783" w:rsidRDefault="00F1050B" w:rsidP="00F1050B">
      <w:pPr>
        <w:ind w:firstLine="720"/>
        <w:rPr>
          <w:i/>
          <w:iCs/>
          <w:highlight w:val="lightGray"/>
        </w:rPr>
      </w:pPr>
      <w:proofErr w:type="spellStart"/>
      <w:r w:rsidRPr="00583783">
        <w:rPr>
          <w:i/>
          <w:iCs/>
          <w:highlight w:val="lightGray"/>
        </w:rPr>
        <w:t>iwconfig</w:t>
      </w:r>
      <w:proofErr w:type="spellEnd"/>
    </w:p>
    <w:p w14:paraId="388E2530" w14:textId="77777777" w:rsidR="00583783" w:rsidRDefault="00583783" w:rsidP="00F1050B">
      <w:pPr>
        <w:ind w:firstLine="720"/>
        <w:rPr>
          <w:i/>
          <w:iCs/>
        </w:rPr>
      </w:pPr>
      <w:proofErr w:type="spellStart"/>
      <w:r w:rsidRPr="00583783">
        <w:rPr>
          <w:i/>
          <w:iCs/>
          <w:highlight w:val="lightGray"/>
        </w:rPr>
        <w:t>iwlist</w:t>
      </w:r>
      <w:proofErr w:type="spellEnd"/>
      <w:r w:rsidRPr="00583783">
        <w:rPr>
          <w:i/>
          <w:iCs/>
          <w:highlight w:val="lightGray"/>
        </w:rPr>
        <w:t xml:space="preserve"> &lt;interface&gt; &lt;option ex: channel, </w:t>
      </w:r>
      <w:proofErr w:type="spellStart"/>
      <w:r w:rsidRPr="00583783">
        <w:rPr>
          <w:i/>
          <w:iCs/>
          <w:highlight w:val="lightGray"/>
        </w:rPr>
        <w:t>txpower</w:t>
      </w:r>
      <w:proofErr w:type="spellEnd"/>
      <w:r w:rsidRPr="00583783">
        <w:rPr>
          <w:i/>
          <w:iCs/>
          <w:highlight w:val="lightGray"/>
        </w:rPr>
        <w:t xml:space="preserve">&gt; -- </w:t>
      </w:r>
      <w:proofErr w:type="spellStart"/>
      <w:r w:rsidRPr="00583783">
        <w:rPr>
          <w:i/>
          <w:iCs/>
          <w:highlight w:val="lightGray"/>
        </w:rPr>
        <w:t>iwlist</w:t>
      </w:r>
      <w:proofErr w:type="spellEnd"/>
      <w:r w:rsidRPr="00583783">
        <w:rPr>
          <w:i/>
          <w:iCs/>
          <w:highlight w:val="lightGray"/>
        </w:rPr>
        <w:t xml:space="preserve"> to see all options</w:t>
      </w:r>
    </w:p>
    <w:p w14:paraId="403584AB" w14:textId="77777777" w:rsidR="00041058" w:rsidRPr="00583783" w:rsidRDefault="00041058" w:rsidP="00F1050B">
      <w:pPr>
        <w:ind w:firstLine="720"/>
        <w:rPr>
          <w:i/>
          <w:iCs/>
        </w:rPr>
      </w:pPr>
      <w:proofErr w:type="spellStart"/>
      <w:r w:rsidRPr="00041058">
        <w:rPr>
          <w:i/>
          <w:iCs/>
          <w:highlight w:val="lightGray"/>
        </w:rPr>
        <w:t>iw</w:t>
      </w:r>
      <w:proofErr w:type="spellEnd"/>
      <w:r w:rsidRPr="00041058">
        <w:rPr>
          <w:i/>
          <w:iCs/>
          <w:highlight w:val="lightGray"/>
        </w:rPr>
        <w:t xml:space="preserve"> dev</w:t>
      </w:r>
    </w:p>
    <w:p w14:paraId="602F72FB" w14:textId="77777777" w:rsidR="00E15223" w:rsidRDefault="00E15223" w:rsidP="00E15223">
      <w:r>
        <w:t xml:space="preserve">Check the supported modes </w:t>
      </w:r>
      <w:r w:rsidR="00583783">
        <w:t>(</w:t>
      </w:r>
      <w:proofErr w:type="spellStart"/>
      <w:r w:rsidR="00583783">
        <w:t>iwconfig</w:t>
      </w:r>
      <w:proofErr w:type="spellEnd"/>
      <w:r w:rsidR="00583783">
        <w:t xml:space="preserve">) </w:t>
      </w:r>
      <w:r>
        <w:t>for monitor</w:t>
      </w:r>
      <w:r w:rsidR="00D15D7E">
        <w:t xml:space="preserve"> mode o</w:t>
      </w:r>
      <w:r w:rsidR="00583783">
        <w:t>f the interfaces</w:t>
      </w:r>
    </w:p>
    <w:p w14:paraId="175ADF61" w14:textId="77777777" w:rsidR="00E15223" w:rsidRPr="00E15223" w:rsidRDefault="00E15223" w:rsidP="00E15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0"/>
          <w:szCs w:val="20"/>
        </w:rPr>
      </w:pPr>
      <w:r w:rsidRPr="00E15223">
        <w:rPr>
          <w:rFonts w:ascii="Menlo" w:hAnsi="Menlo" w:cs="Menlo"/>
          <w:color w:val="7A95D7"/>
          <w:sz w:val="20"/>
          <w:szCs w:val="20"/>
        </w:rPr>
        <w:t>Supported interface modes:</w:t>
      </w:r>
    </w:p>
    <w:p w14:paraId="143837B3" w14:textId="77777777" w:rsidR="00E15223" w:rsidRPr="00E15223" w:rsidRDefault="00E15223" w:rsidP="00E15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0"/>
          <w:szCs w:val="20"/>
        </w:rPr>
      </w:pPr>
      <w:r w:rsidRPr="00E15223">
        <w:rPr>
          <w:rFonts w:ascii="Menlo" w:hAnsi="Menlo" w:cs="Menlo"/>
          <w:color w:val="7A95D7"/>
          <w:sz w:val="20"/>
          <w:szCs w:val="20"/>
        </w:rPr>
        <w:tab/>
      </w:r>
      <w:r w:rsidRPr="00E15223">
        <w:rPr>
          <w:rFonts w:ascii="Menlo" w:hAnsi="Menlo" w:cs="Menlo"/>
          <w:color w:val="7A95D7"/>
          <w:sz w:val="20"/>
          <w:szCs w:val="20"/>
        </w:rPr>
        <w:tab/>
        <w:t xml:space="preserve"> * IBSS</w:t>
      </w:r>
    </w:p>
    <w:p w14:paraId="4BBD8EFD" w14:textId="77777777" w:rsidR="00E15223" w:rsidRPr="00E15223" w:rsidRDefault="00E15223" w:rsidP="00E15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0"/>
          <w:szCs w:val="20"/>
        </w:rPr>
      </w:pPr>
      <w:r w:rsidRPr="00E15223">
        <w:rPr>
          <w:rFonts w:ascii="Menlo" w:hAnsi="Menlo" w:cs="Menlo"/>
          <w:color w:val="7A95D7"/>
          <w:sz w:val="20"/>
          <w:szCs w:val="20"/>
        </w:rPr>
        <w:tab/>
      </w:r>
      <w:r w:rsidRPr="00E15223">
        <w:rPr>
          <w:rFonts w:ascii="Menlo" w:hAnsi="Menlo" w:cs="Menlo"/>
          <w:color w:val="7A95D7"/>
          <w:sz w:val="20"/>
          <w:szCs w:val="20"/>
        </w:rPr>
        <w:tab/>
        <w:t xml:space="preserve"> * </w:t>
      </w:r>
      <w:proofErr w:type="gramStart"/>
      <w:r w:rsidRPr="00E15223">
        <w:rPr>
          <w:rFonts w:ascii="Menlo" w:hAnsi="Menlo" w:cs="Menlo"/>
          <w:color w:val="7A95D7"/>
          <w:sz w:val="20"/>
          <w:szCs w:val="20"/>
        </w:rPr>
        <w:t>managed</w:t>
      </w:r>
      <w:proofErr w:type="gramEnd"/>
    </w:p>
    <w:p w14:paraId="42236C42" w14:textId="77777777" w:rsidR="00E15223" w:rsidRPr="00E15223" w:rsidRDefault="00E15223" w:rsidP="00E15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0"/>
          <w:szCs w:val="20"/>
        </w:rPr>
      </w:pPr>
      <w:r w:rsidRPr="00E15223">
        <w:rPr>
          <w:rFonts w:ascii="Menlo" w:hAnsi="Menlo" w:cs="Menlo"/>
          <w:color w:val="7A95D7"/>
          <w:sz w:val="20"/>
          <w:szCs w:val="20"/>
        </w:rPr>
        <w:tab/>
      </w:r>
      <w:r w:rsidRPr="00E15223">
        <w:rPr>
          <w:rFonts w:ascii="Menlo" w:hAnsi="Menlo" w:cs="Menlo"/>
          <w:color w:val="7A95D7"/>
          <w:sz w:val="20"/>
          <w:szCs w:val="20"/>
        </w:rPr>
        <w:tab/>
        <w:t xml:space="preserve"> * AP</w:t>
      </w:r>
    </w:p>
    <w:p w14:paraId="63FCEC7A" w14:textId="77777777" w:rsidR="00E15223" w:rsidRPr="00E15223" w:rsidRDefault="00E15223" w:rsidP="00E15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0"/>
          <w:szCs w:val="20"/>
        </w:rPr>
      </w:pPr>
      <w:r w:rsidRPr="00E15223">
        <w:rPr>
          <w:rFonts w:ascii="Menlo" w:hAnsi="Menlo" w:cs="Menlo"/>
          <w:color w:val="7A95D7"/>
          <w:sz w:val="20"/>
          <w:szCs w:val="20"/>
        </w:rPr>
        <w:tab/>
      </w:r>
      <w:r w:rsidRPr="00E15223">
        <w:rPr>
          <w:rFonts w:ascii="Menlo" w:hAnsi="Menlo" w:cs="Menlo"/>
          <w:color w:val="7A95D7"/>
          <w:sz w:val="20"/>
          <w:szCs w:val="20"/>
        </w:rPr>
        <w:tab/>
        <w:t xml:space="preserve"> * AP/VLAN</w:t>
      </w:r>
    </w:p>
    <w:p w14:paraId="7908EF9D" w14:textId="77777777" w:rsidR="00E15223" w:rsidRPr="00E15223" w:rsidRDefault="00E15223" w:rsidP="00E15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0"/>
          <w:szCs w:val="20"/>
        </w:rPr>
      </w:pPr>
      <w:r w:rsidRPr="00E15223">
        <w:rPr>
          <w:rFonts w:ascii="Menlo" w:hAnsi="Menlo" w:cs="Menlo"/>
          <w:color w:val="7A95D7"/>
          <w:sz w:val="20"/>
          <w:szCs w:val="20"/>
        </w:rPr>
        <w:tab/>
      </w:r>
      <w:r w:rsidRPr="00E15223">
        <w:rPr>
          <w:rFonts w:ascii="Menlo" w:hAnsi="Menlo" w:cs="Menlo"/>
          <w:color w:val="7A95D7"/>
          <w:sz w:val="20"/>
          <w:szCs w:val="20"/>
        </w:rPr>
        <w:tab/>
        <w:t xml:space="preserve"> * </w:t>
      </w:r>
      <w:proofErr w:type="gramStart"/>
      <w:r w:rsidRPr="00E15223">
        <w:rPr>
          <w:rFonts w:ascii="Menlo" w:hAnsi="Menlo" w:cs="Menlo"/>
          <w:color w:val="7A95D7"/>
          <w:sz w:val="20"/>
          <w:szCs w:val="20"/>
        </w:rPr>
        <w:t>monitor</w:t>
      </w:r>
      <w:proofErr w:type="gramEnd"/>
    </w:p>
    <w:p w14:paraId="66DD5E6E" w14:textId="77777777" w:rsidR="00E15223" w:rsidRPr="00E15223" w:rsidRDefault="00E15223" w:rsidP="00E15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0"/>
          <w:szCs w:val="20"/>
        </w:rPr>
      </w:pPr>
      <w:r w:rsidRPr="00E15223">
        <w:rPr>
          <w:rFonts w:ascii="Menlo" w:hAnsi="Menlo" w:cs="Menlo"/>
          <w:color w:val="7A95D7"/>
          <w:sz w:val="20"/>
          <w:szCs w:val="20"/>
        </w:rPr>
        <w:tab/>
      </w:r>
      <w:r w:rsidRPr="00E15223">
        <w:rPr>
          <w:rFonts w:ascii="Menlo" w:hAnsi="Menlo" w:cs="Menlo"/>
          <w:color w:val="7A95D7"/>
          <w:sz w:val="20"/>
          <w:szCs w:val="20"/>
        </w:rPr>
        <w:tab/>
        <w:t xml:space="preserve"> * </w:t>
      </w:r>
      <w:proofErr w:type="gramStart"/>
      <w:r w:rsidRPr="00E15223">
        <w:rPr>
          <w:rFonts w:ascii="Menlo" w:hAnsi="Menlo" w:cs="Menlo"/>
          <w:color w:val="7A95D7"/>
          <w:sz w:val="20"/>
          <w:szCs w:val="20"/>
        </w:rPr>
        <w:t>mesh</w:t>
      </w:r>
      <w:proofErr w:type="gramEnd"/>
      <w:r w:rsidRPr="00E15223">
        <w:rPr>
          <w:rFonts w:ascii="Menlo" w:hAnsi="Menlo" w:cs="Menlo"/>
          <w:color w:val="7A95D7"/>
          <w:sz w:val="20"/>
          <w:szCs w:val="20"/>
        </w:rPr>
        <w:t xml:space="preserve"> point</w:t>
      </w:r>
    </w:p>
    <w:p w14:paraId="557CA0AA" w14:textId="77777777" w:rsidR="00E15223" w:rsidRPr="00E15223" w:rsidRDefault="00E15223" w:rsidP="00E15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0"/>
          <w:szCs w:val="20"/>
        </w:rPr>
      </w:pPr>
      <w:r w:rsidRPr="00E15223">
        <w:rPr>
          <w:rFonts w:ascii="Menlo" w:hAnsi="Menlo" w:cs="Menlo"/>
          <w:color w:val="7A95D7"/>
          <w:sz w:val="20"/>
          <w:szCs w:val="20"/>
        </w:rPr>
        <w:tab/>
      </w:r>
      <w:r w:rsidRPr="00E15223">
        <w:rPr>
          <w:rFonts w:ascii="Menlo" w:hAnsi="Menlo" w:cs="Menlo"/>
          <w:color w:val="7A95D7"/>
          <w:sz w:val="20"/>
          <w:szCs w:val="20"/>
        </w:rPr>
        <w:tab/>
        <w:t xml:space="preserve"> * P2P-client</w:t>
      </w:r>
    </w:p>
    <w:p w14:paraId="292C7985" w14:textId="77777777" w:rsidR="00E15223" w:rsidRPr="00E15223" w:rsidRDefault="00E15223" w:rsidP="00E15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0"/>
          <w:szCs w:val="20"/>
        </w:rPr>
      </w:pPr>
      <w:r w:rsidRPr="00E15223">
        <w:rPr>
          <w:rFonts w:ascii="Menlo" w:hAnsi="Menlo" w:cs="Menlo"/>
          <w:color w:val="7A95D7"/>
          <w:sz w:val="20"/>
          <w:szCs w:val="20"/>
        </w:rPr>
        <w:tab/>
      </w:r>
      <w:r w:rsidRPr="00E15223">
        <w:rPr>
          <w:rFonts w:ascii="Menlo" w:hAnsi="Menlo" w:cs="Menlo"/>
          <w:color w:val="7A95D7"/>
          <w:sz w:val="20"/>
          <w:szCs w:val="20"/>
        </w:rPr>
        <w:tab/>
        <w:t xml:space="preserve"> * P2P-GO</w:t>
      </w:r>
    </w:p>
    <w:p w14:paraId="2A3E9C0A" w14:textId="77777777" w:rsidR="00E15223" w:rsidRDefault="00E15223" w:rsidP="00E15223">
      <w:pPr>
        <w:rPr>
          <w:rFonts w:ascii="Menlo" w:hAnsi="Menlo" w:cs="Menlo"/>
          <w:color w:val="7A95D7"/>
          <w:sz w:val="20"/>
          <w:szCs w:val="20"/>
        </w:rPr>
      </w:pPr>
      <w:r w:rsidRPr="00E15223">
        <w:rPr>
          <w:rFonts w:ascii="Menlo" w:hAnsi="Menlo" w:cs="Menlo"/>
          <w:color w:val="7A95D7"/>
          <w:sz w:val="20"/>
          <w:szCs w:val="20"/>
        </w:rPr>
        <w:tab/>
      </w:r>
      <w:r w:rsidRPr="00E15223">
        <w:rPr>
          <w:rFonts w:ascii="Menlo" w:hAnsi="Menlo" w:cs="Menlo"/>
          <w:color w:val="7A95D7"/>
          <w:sz w:val="20"/>
          <w:szCs w:val="20"/>
        </w:rPr>
        <w:tab/>
        <w:t xml:space="preserve"> * </w:t>
      </w:r>
      <w:proofErr w:type="gramStart"/>
      <w:r w:rsidRPr="00E15223">
        <w:rPr>
          <w:rFonts w:ascii="Menlo" w:hAnsi="Menlo" w:cs="Menlo"/>
          <w:color w:val="7A95D7"/>
          <w:sz w:val="20"/>
          <w:szCs w:val="20"/>
        </w:rPr>
        <w:t>outside</w:t>
      </w:r>
      <w:proofErr w:type="gramEnd"/>
      <w:r w:rsidRPr="00E15223">
        <w:rPr>
          <w:rFonts w:ascii="Menlo" w:hAnsi="Menlo" w:cs="Menlo"/>
          <w:color w:val="7A95D7"/>
          <w:sz w:val="20"/>
          <w:szCs w:val="20"/>
        </w:rPr>
        <w:t xml:space="preserve"> context of a BSS</w:t>
      </w:r>
    </w:p>
    <w:p w14:paraId="3EF4F25E" w14:textId="77777777" w:rsidR="0062365E" w:rsidRDefault="0062365E" w:rsidP="0062365E">
      <w:r>
        <w:t>Check if an interface supports packet injection</w:t>
      </w:r>
    </w:p>
    <w:p w14:paraId="5602C59B" w14:textId="77777777" w:rsidR="0062365E" w:rsidRPr="00F6689B" w:rsidRDefault="0062365E" w:rsidP="0062365E">
      <w:pPr>
        <w:rPr>
          <w:highlight w:val="lightGray"/>
        </w:rPr>
      </w:pPr>
      <w:r>
        <w:t xml:space="preserve">     </w:t>
      </w:r>
      <w:r>
        <w:rPr>
          <w:i/>
          <w:iCs/>
        </w:rPr>
        <w:tab/>
      </w:r>
      <w:proofErr w:type="spellStart"/>
      <w:r>
        <w:rPr>
          <w:highlight w:val="lightGray"/>
        </w:rPr>
        <w:t>aireplay</w:t>
      </w:r>
      <w:proofErr w:type="spellEnd"/>
      <w:r>
        <w:rPr>
          <w:highlight w:val="lightGray"/>
        </w:rPr>
        <w:t xml:space="preserve">-ng </w:t>
      </w:r>
      <w:r w:rsidR="00583783">
        <w:rPr>
          <w:highlight w:val="lightGray"/>
        </w:rPr>
        <w:t>--</w:t>
      </w:r>
      <w:r>
        <w:rPr>
          <w:highlight w:val="lightGray"/>
        </w:rPr>
        <w:t xml:space="preserve">test &lt;interface name&gt; </w:t>
      </w:r>
    </w:p>
    <w:p w14:paraId="4363B3C2" w14:textId="77777777" w:rsidR="00F46BF7" w:rsidRDefault="008273EE" w:rsidP="00F46BF7">
      <w:pPr>
        <w:pStyle w:val="Heading1"/>
      </w:pPr>
      <w:r>
        <w:lastRenderedPageBreak/>
        <w:t>W</w:t>
      </w:r>
      <w:r w:rsidR="00F46BF7">
        <w:t xml:space="preserve">ireless </w:t>
      </w:r>
      <w:r>
        <w:t>Monitor Mode</w:t>
      </w:r>
    </w:p>
    <w:p w14:paraId="62F3FB42" w14:textId="77777777" w:rsidR="008273EE" w:rsidRDefault="008273EE" w:rsidP="008273EE">
      <w:r>
        <w:t>This would be for the internal interface for the packet captures</w:t>
      </w:r>
    </w:p>
    <w:p w14:paraId="44FAEE64" w14:textId="77777777" w:rsidR="008273EE" w:rsidRPr="00A14F99" w:rsidRDefault="00B96BB6" w:rsidP="00A14F99">
      <w:pPr>
        <w:ind w:firstLine="720"/>
        <w:rPr>
          <w:i/>
          <w:iCs/>
          <w:highlight w:val="lightGray"/>
        </w:rPr>
      </w:pPr>
      <w:proofErr w:type="spellStart"/>
      <w:r w:rsidRPr="00A14F99">
        <w:rPr>
          <w:i/>
          <w:iCs/>
          <w:highlight w:val="lightGray"/>
        </w:rPr>
        <w:t>s</w:t>
      </w:r>
      <w:r w:rsidR="008273EE" w:rsidRPr="00A14F99">
        <w:rPr>
          <w:i/>
          <w:iCs/>
          <w:highlight w:val="lightGray"/>
        </w:rPr>
        <w:t>udo</w:t>
      </w:r>
      <w:proofErr w:type="spellEnd"/>
      <w:r w:rsidR="008273EE" w:rsidRPr="00A14F99">
        <w:rPr>
          <w:i/>
          <w:iCs/>
          <w:highlight w:val="lightGray"/>
        </w:rPr>
        <w:t xml:space="preserve"> </w:t>
      </w:r>
      <w:proofErr w:type="spellStart"/>
      <w:r w:rsidR="008273EE" w:rsidRPr="00A14F99">
        <w:rPr>
          <w:i/>
          <w:iCs/>
          <w:highlight w:val="lightGray"/>
        </w:rPr>
        <w:t>su</w:t>
      </w:r>
      <w:proofErr w:type="spellEnd"/>
    </w:p>
    <w:p w14:paraId="69983CE1" w14:textId="77777777" w:rsidR="008273EE" w:rsidRPr="00A14F99" w:rsidRDefault="00B96BB6" w:rsidP="00A14F99">
      <w:pPr>
        <w:ind w:firstLine="720"/>
        <w:rPr>
          <w:i/>
          <w:iCs/>
        </w:rPr>
      </w:pPr>
      <w:proofErr w:type="spellStart"/>
      <w:r w:rsidRPr="00A14F99">
        <w:rPr>
          <w:i/>
          <w:iCs/>
          <w:highlight w:val="lightGray"/>
        </w:rPr>
        <w:t>a</w:t>
      </w:r>
      <w:r w:rsidR="008273EE" w:rsidRPr="00A14F99">
        <w:rPr>
          <w:i/>
          <w:iCs/>
          <w:highlight w:val="lightGray"/>
        </w:rPr>
        <w:t>irmon</w:t>
      </w:r>
      <w:proofErr w:type="spellEnd"/>
      <w:r w:rsidR="008273EE" w:rsidRPr="00A14F99">
        <w:rPr>
          <w:i/>
          <w:iCs/>
          <w:highlight w:val="lightGray"/>
        </w:rPr>
        <w:t>-ng check kill</w:t>
      </w:r>
    </w:p>
    <w:p w14:paraId="106479AE" w14:textId="77777777" w:rsidR="008273EE" w:rsidRDefault="00854C54" w:rsidP="008273EE">
      <w:r>
        <w:t xml:space="preserve">Now, we will set up the monitor interface. </w:t>
      </w:r>
      <w:r w:rsidR="008273EE">
        <w:t>The errors shown</w:t>
      </w:r>
      <w:r>
        <w:t xml:space="preserve"> below</w:t>
      </w:r>
      <w:r w:rsidR="008273EE">
        <w:t xml:space="preserve"> are </w:t>
      </w:r>
      <w:r w:rsidR="00583783">
        <w:t>typic</w:t>
      </w:r>
      <w:r w:rsidR="008273EE">
        <w:t xml:space="preserve">al. </w:t>
      </w:r>
      <w:r w:rsidR="00583783">
        <w:t xml:space="preserve">This can also be configured manually with the </w:t>
      </w:r>
      <w:proofErr w:type="spellStart"/>
      <w:r w:rsidR="00583783">
        <w:t>ifconfig</w:t>
      </w:r>
      <w:proofErr w:type="spellEnd"/>
      <w:r w:rsidR="00583783">
        <w:t xml:space="preserve"> &amp; </w:t>
      </w:r>
      <w:proofErr w:type="spellStart"/>
      <w:r w:rsidR="00583783">
        <w:t>iwconfig</w:t>
      </w:r>
      <w:proofErr w:type="spellEnd"/>
      <w:r w:rsidR="00583783">
        <w:t xml:space="preserve"> commands as described under the </w:t>
      </w:r>
      <w:proofErr w:type="spellStart"/>
      <w:r w:rsidR="00583783">
        <w:t>deauth</w:t>
      </w:r>
      <w:proofErr w:type="spellEnd"/>
      <w:r w:rsidR="00583783">
        <w:t xml:space="preserve"> section.</w:t>
      </w:r>
    </w:p>
    <w:p w14:paraId="799CB7F0" w14:textId="77777777" w:rsidR="008273EE" w:rsidRPr="008E2E4E" w:rsidRDefault="00B96BB6" w:rsidP="00A14F99">
      <w:pPr>
        <w:ind w:firstLine="720"/>
        <w:rPr>
          <w:i/>
          <w:iCs/>
        </w:rPr>
      </w:pPr>
      <w:proofErr w:type="spellStart"/>
      <w:r w:rsidRPr="008E2E4E">
        <w:rPr>
          <w:i/>
          <w:iCs/>
          <w:highlight w:val="lightGray"/>
        </w:rPr>
        <w:t>a</w:t>
      </w:r>
      <w:r w:rsidR="008273EE" w:rsidRPr="008E2E4E">
        <w:rPr>
          <w:i/>
          <w:iCs/>
          <w:highlight w:val="lightGray"/>
        </w:rPr>
        <w:t>irmon</w:t>
      </w:r>
      <w:proofErr w:type="spellEnd"/>
      <w:r w:rsidR="008273EE" w:rsidRPr="008E2E4E">
        <w:rPr>
          <w:i/>
          <w:iCs/>
          <w:highlight w:val="lightGray"/>
        </w:rPr>
        <w:t>-ng start wlan0</w:t>
      </w:r>
    </w:p>
    <w:p w14:paraId="0C496714" w14:textId="77777777" w:rsidR="008273EE" w:rsidRPr="008273EE" w:rsidRDefault="008273EE" w:rsidP="008273EE">
      <w:r w:rsidRPr="008273EE">
        <w:rPr>
          <w:noProof/>
        </w:rPr>
        <w:drawing>
          <wp:inline distT="0" distB="0" distL="0" distR="0" wp14:anchorId="26B11946" wp14:editId="7B96F5CF">
            <wp:extent cx="3442771" cy="1918229"/>
            <wp:effectExtent l="0" t="0" r="0" b="0"/>
            <wp:docPr id="143267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72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643" cy="19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2B86" w14:textId="77777777" w:rsidR="00F46BF7" w:rsidRDefault="00854C54" w:rsidP="00F46BF7">
      <w:r>
        <w:t xml:space="preserve">Running </w:t>
      </w:r>
      <w:proofErr w:type="spellStart"/>
      <w:r>
        <w:t>i</w:t>
      </w:r>
      <w:r w:rsidR="00583783">
        <w:t>w</w:t>
      </w:r>
      <w:r>
        <w:t>config</w:t>
      </w:r>
      <w:proofErr w:type="spellEnd"/>
      <w:r>
        <w:t xml:space="preserve"> should show the monitor interface as wlan0mon</w:t>
      </w:r>
      <w:r w:rsidR="008273EE">
        <w:t>.</w:t>
      </w:r>
    </w:p>
    <w:p w14:paraId="7606BBE5" w14:textId="77777777" w:rsidR="00EC5AF7" w:rsidRDefault="00EC5AF7" w:rsidP="00A14F99">
      <w:pPr>
        <w:ind w:firstLine="720"/>
        <w:rPr>
          <w:i/>
          <w:iCs/>
        </w:rPr>
      </w:pPr>
      <w:proofErr w:type="spellStart"/>
      <w:r w:rsidRPr="00583783">
        <w:rPr>
          <w:i/>
          <w:iCs/>
          <w:highlight w:val="lightGray"/>
        </w:rPr>
        <w:t>I</w:t>
      </w:r>
      <w:r w:rsidR="00583783" w:rsidRPr="00583783">
        <w:rPr>
          <w:i/>
          <w:iCs/>
          <w:highlight w:val="lightGray"/>
        </w:rPr>
        <w:t>w</w:t>
      </w:r>
      <w:r w:rsidR="00854C54" w:rsidRPr="00583783">
        <w:rPr>
          <w:i/>
          <w:iCs/>
          <w:highlight w:val="lightGray"/>
        </w:rPr>
        <w:t>config</w:t>
      </w:r>
      <w:proofErr w:type="spellEnd"/>
      <w:r w:rsidR="00583783" w:rsidRPr="00583783">
        <w:rPr>
          <w:i/>
          <w:iCs/>
          <w:highlight w:val="lightGray"/>
        </w:rPr>
        <w:t xml:space="preserve"> or </w:t>
      </w:r>
      <w:proofErr w:type="spellStart"/>
      <w:r w:rsidR="00583783" w:rsidRPr="00583783">
        <w:rPr>
          <w:i/>
          <w:iCs/>
          <w:highlight w:val="lightGray"/>
        </w:rPr>
        <w:t>ifconfig</w:t>
      </w:r>
      <w:proofErr w:type="spellEnd"/>
    </w:p>
    <w:p w14:paraId="7B634915" w14:textId="77777777" w:rsidR="008273EE" w:rsidRPr="00A14F99" w:rsidRDefault="00EC5AF7" w:rsidP="00A14F99">
      <w:pPr>
        <w:ind w:firstLine="720"/>
        <w:rPr>
          <w:i/>
          <w:iCs/>
        </w:rPr>
      </w:pPr>
      <w:r w:rsidRPr="00EC5AF7">
        <w:rPr>
          <w:noProof/>
        </w:rPr>
        <w:drawing>
          <wp:inline distT="0" distB="0" distL="0" distR="0" wp14:anchorId="744D6BAB" wp14:editId="59288278">
            <wp:extent cx="3935896" cy="755291"/>
            <wp:effectExtent l="0" t="0" r="1270" b="0"/>
            <wp:docPr id="9487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70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2862" cy="7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A570" w14:textId="77777777" w:rsidR="007B7859" w:rsidRDefault="007B7859" w:rsidP="007B7859">
      <w:pPr>
        <w:pStyle w:val="Heading1"/>
      </w:pPr>
      <w:r>
        <w:t>Info Gathering</w:t>
      </w:r>
    </w:p>
    <w:p w14:paraId="7992886F" w14:textId="77777777" w:rsidR="007B7859" w:rsidRDefault="007B7859" w:rsidP="007B7859">
      <w:r>
        <w:t xml:space="preserve">These commands are used to see </w:t>
      </w:r>
      <w:r w:rsidR="00EC5AF7">
        <w:t>the nearby access point their</w:t>
      </w:r>
      <w:r>
        <w:t xml:space="preserve"> [BSSID],</w:t>
      </w:r>
      <w:r w:rsidR="00EC5AF7">
        <w:t xml:space="preserve"> [ESSID] and</w:t>
      </w:r>
      <w:r>
        <w:t xml:space="preserve"> the</w:t>
      </w:r>
      <w:r w:rsidR="00EC5AF7">
        <w:t>ir</w:t>
      </w:r>
      <w:r>
        <w:t xml:space="preserve"> associating clients</w:t>
      </w:r>
      <w:r w:rsidR="00EC5AF7">
        <w:t xml:space="preserve"> It is also necessary to note the Channel of your target SSID</w:t>
      </w:r>
      <w:r>
        <w:t xml:space="preserve">. This is all </w:t>
      </w:r>
      <w:r w:rsidR="00EC5AF7">
        <w:t>help</w:t>
      </w:r>
      <w:r>
        <w:t>ful information and should be recorded.</w:t>
      </w:r>
    </w:p>
    <w:p w14:paraId="058906DC" w14:textId="77777777" w:rsidR="007B7859" w:rsidRPr="00A14F99" w:rsidRDefault="00B96BB6" w:rsidP="00A14F99">
      <w:pPr>
        <w:ind w:firstLine="720"/>
        <w:rPr>
          <w:i/>
          <w:iCs/>
          <w:highlight w:val="lightGray"/>
        </w:rPr>
      </w:pPr>
      <w:proofErr w:type="spellStart"/>
      <w:r w:rsidRPr="00A14F99">
        <w:rPr>
          <w:i/>
          <w:iCs/>
          <w:highlight w:val="lightGray"/>
        </w:rPr>
        <w:t>s</w:t>
      </w:r>
      <w:r w:rsidR="00302749" w:rsidRPr="00A14F99">
        <w:rPr>
          <w:i/>
          <w:iCs/>
          <w:highlight w:val="lightGray"/>
        </w:rPr>
        <w:t>udo</w:t>
      </w:r>
      <w:proofErr w:type="spellEnd"/>
      <w:r w:rsidR="00302749" w:rsidRPr="00A14F99">
        <w:rPr>
          <w:i/>
          <w:iCs/>
          <w:highlight w:val="lightGray"/>
        </w:rPr>
        <w:t xml:space="preserve"> </w:t>
      </w:r>
      <w:proofErr w:type="spellStart"/>
      <w:r w:rsidR="00302749" w:rsidRPr="00A14F99">
        <w:rPr>
          <w:i/>
          <w:iCs/>
          <w:highlight w:val="lightGray"/>
        </w:rPr>
        <w:t>su</w:t>
      </w:r>
      <w:proofErr w:type="spellEnd"/>
    </w:p>
    <w:p w14:paraId="74D8D533" w14:textId="77777777" w:rsidR="00302749" w:rsidRPr="00A14F99" w:rsidRDefault="00302749" w:rsidP="00A14F99">
      <w:pPr>
        <w:ind w:firstLine="720"/>
        <w:rPr>
          <w:i/>
          <w:iCs/>
        </w:rPr>
      </w:pPr>
      <w:proofErr w:type="spellStart"/>
      <w:r w:rsidRPr="00A14F99">
        <w:rPr>
          <w:i/>
          <w:iCs/>
          <w:highlight w:val="lightGray"/>
        </w:rPr>
        <w:t>airodump</w:t>
      </w:r>
      <w:proofErr w:type="spellEnd"/>
      <w:r w:rsidRPr="00A14F99">
        <w:rPr>
          <w:i/>
          <w:iCs/>
          <w:highlight w:val="lightGray"/>
        </w:rPr>
        <w:t>-</w:t>
      </w:r>
      <w:proofErr w:type="gramStart"/>
      <w:r w:rsidRPr="00A14F99">
        <w:rPr>
          <w:i/>
          <w:iCs/>
          <w:highlight w:val="lightGray"/>
        </w:rPr>
        <w:t>ng  wlan</w:t>
      </w:r>
      <w:proofErr w:type="gramEnd"/>
      <w:r w:rsidRPr="00A14F99">
        <w:rPr>
          <w:i/>
          <w:iCs/>
          <w:highlight w:val="lightGray"/>
        </w:rPr>
        <w:t>0Mon</w:t>
      </w:r>
    </w:p>
    <w:p w14:paraId="3D77F6F8" w14:textId="77777777" w:rsidR="007B7859" w:rsidRDefault="00302749" w:rsidP="00F46BF7">
      <w:r w:rsidRPr="00302749">
        <w:rPr>
          <w:noProof/>
        </w:rPr>
        <w:lastRenderedPageBreak/>
        <w:drawing>
          <wp:inline distT="0" distB="0" distL="0" distR="0" wp14:anchorId="1A5A9D65" wp14:editId="73E74239">
            <wp:extent cx="3751243" cy="2805183"/>
            <wp:effectExtent l="0" t="0" r="0" b="1905"/>
            <wp:docPr id="8151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23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9306" cy="28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623C" w14:textId="77777777" w:rsidR="00302749" w:rsidRDefault="00583783" w:rsidP="00302749">
      <w:r>
        <w:t>Here is a</w:t>
      </w:r>
      <w:r w:rsidR="00302749">
        <w:t>nother way to display AP client info</w:t>
      </w:r>
      <w:r>
        <w:t xml:space="preserve">. This can only be used before using airman-ng kill command. </w:t>
      </w:r>
      <w:r w:rsidR="00871FDE">
        <w:t>See section “Reset for normal networking” below</w:t>
      </w:r>
    </w:p>
    <w:p w14:paraId="46A75EFB" w14:textId="77777777" w:rsidR="00583783" w:rsidRPr="00A14F99" w:rsidRDefault="00583783" w:rsidP="00583783">
      <w:pPr>
        <w:ind w:firstLine="720"/>
        <w:rPr>
          <w:i/>
          <w:iCs/>
        </w:rPr>
      </w:pPr>
      <w:proofErr w:type="spellStart"/>
      <w:r w:rsidRPr="00A14F99">
        <w:rPr>
          <w:i/>
          <w:iCs/>
          <w:highlight w:val="lightGray"/>
        </w:rPr>
        <w:t>nmcli</w:t>
      </w:r>
      <w:proofErr w:type="spellEnd"/>
      <w:r w:rsidRPr="00A14F99">
        <w:rPr>
          <w:i/>
          <w:iCs/>
          <w:highlight w:val="lightGray"/>
        </w:rPr>
        <w:t xml:space="preserve"> dev </w:t>
      </w:r>
      <w:proofErr w:type="spellStart"/>
      <w:r w:rsidRPr="00A14F99">
        <w:rPr>
          <w:i/>
          <w:iCs/>
          <w:highlight w:val="lightGray"/>
        </w:rPr>
        <w:t>wifi</w:t>
      </w:r>
      <w:proofErr w:type="spellEnd"/>
      <w:r w:rsidRPr="00A14F99">
        <w:rPr>
          <w:i/>
          <w:iCs/>
        </w:rPr>
        <w:t xml:space="preserve"> </w:t>
      </w:r>
    </w:p>
    <w:p w14:paraId="1DF38C17" w14:textId="77777777" w:rsidR="00302749" w:rsidRDefault="000D13B3" w:rsidP="00302749">
      <w:r w:rsidRPr="000D13B3">
        <w:rPr>
          <w:noProof/>
        </w:rPr>
        <w:drawing>
          <wp:inline distT="0" distB="0" distL="0" distR="0" wp14:anchorId="775D03A7" wp14:editId="11D81F11">
            <wp:extent cx="5104118" cy="1868556"/>
            <wp:effectExtent l="0" t="0" r="1905" b="0"/>
            <wp:docPr id="185996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68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496" cy="18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1E15" w14:textId="77777777" w:rsidR="00B81D4D" w:rsidRPr="00B81D4D" w:rsidRDefault="000D13B3" w:rsidP="002B4B22">
      <w:pPr>
        <w:pStyle w:val="Heading1"/>
        <w:rPr>
          <w:bCs w:val="0"/>
          <w:color w:val="548DD4" w:themeColor="text2" w:themeTint="9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Capturing Encrypted </w:t>
      </w:r>
      <w:r w:rsidR="002B4B22">
        <w:t xml:space="preserve"> </w:t>
      </w:r>
    </w:p>
    <w:p w14:paraId="2058C94C" w14:textId="77777777" w:rsidR="00B81D4D" w:rsidRDefault="00EC5AF7" w:rsidP="00B81D4D">
      <w:r>
        <w:t>T</w:t>
      </w:r>
      <w:r w:rsidR="00B81D4D" w:rsidRPr="00B81D4D">
        <w:t>o capture the handshake for a machine, you will need to force the machine to (re-join</w:t>
      </w:r>
      <w:r>
        <w:t>)</w:t>
      </w:r>
      <w:r w:rsidR="00B81D4D" w:rsidRPr="00B81D4D">
        <w:t xml:space="preserve"> the network while the capture is in progress</w:t>
      </w:r>
      <w:r w:rsidR="00D15D7E">
        <w:t xml:space="preserve"> or have them connect to the wireless while capturing</w:t>
      </w:r>
      <w:r w:rsidR="00B81D4D" w:rsidRPr="00B81D4D">
        <w:t xml:space="preserve">. One way to do this is to put the machine to sleep before you start the capture, start the capture, and then wake the machine up. </w:t>
      </w:r>
      <w:r w:rsidR="00D15D7E">
        <w:t xml:space="preserve">Another way would be to </w:t>
      </w:r>
      <w:proofErr w:type="spellStart"/>
      <w:r w:rsidR="00D15D7E">
        <w:t>deauth</w:t>
      </w:r>
      <w:proofErr w:type="spellEnd"/>
      <w:r w:rsidR="00D15D7E">
        <w:t xml:space="preserve"> the client using an adaptor that supports packet injection.</w:t>
      </w:r>
      <w:r w:rsidR="0062365E">
        <w:t xml:space="preserve"> </w:t>
      </w:r>
      <w:r w:rsidR="00871FDE">
        <w:t xml:space="preserve">Command details for </w:t>
      </w:r>
      <w:proofErr w:type="spellStart"/>
      <w:r w:rsidR="00871FDE">
        <w:t>deauth</w:t>
      </w:r>
      <w:proofErr w:type="spellEnd"/>
      <w:r w:rsidR="00871FDE">
        <w:t xml:space="preserve"> are shown in upcoming section</w:t>
      </w:r>
      <w:r w:rsidR="00D94ED6">
        <w:t>.</w:t>
      </w:r>
    </w:p>
    <w:p w14:paraId="092F2EE5" w14:textId="77777777" w:rsidR="0062365E" w:rsidRDefault="0062365E" w:rsidP="0062365E">
      <w:r>
        <w:t>C</w:t>
      </w:r>
      <w:r w:rsidR="00871FDE">
        <w:t>ommand to c</w:t>
      </w:r>
      <w:r>
        <w:t>heck if an interface supports packet injection</w:t>
      </w:r>
    </w:p>
    <w:p w14:paraId="7226C933" w14:textId="77777777" w:rsidR="0062365E" w:rsidRPr="008E2E4E" w:rsidRDefault="0062365E" w:rsidP="0062365E">
      <w:pPr>
        <w:rPr>
          <w:i/>
          <w:iCs/>
          <w:highlight w:val="lightGray"/>
        </w:rPr>
      </w:pPr>
      <w:r>
        <w:t xml:space="preserve">     </w:t>
      </w:r>
      <w:r>
        <w:rPr>
          <w:i/>
          <w:iCs/>
        </w:rPr>
        <w:tab/>
      </w:r>
      <w:proofErr w:type="spellStart"/>
      <w:r w:rsidRPr="008E2E4E">
        <w:rPr>
          <w:i/>
          <w:iCs/>
          <w:highlight w:val="lightGray"/>
        </w:rPr>
        <w:t>aireplay</w:t>
      </w:r>
      <w:proofErr w:type="spellEnd"/>
      <w:r w:rsidRPr="008E2E4E">
        <w:rPr>
          <w:i/>
          <w:iCs/>
          <w:highlight w:val="lightGray"/>
        </w:rPr>
        <w:t xml:space="preserve">-ng –test &lt;interface name&gt; </w:t>
      </w:r>
    </w:p>
    <w:p w14:paraId="5501AAB4" w14:textId="77777777" w:rsidR="00D70C9E" w:rsidRDefault="00D70C9E" w:rsidP="00D70C9E">
      <w:pPr>
        <w:pStyle w:val="Heading1"/>
      </w:pPr>
      <w:r>
        <w:lastRenderedPageBreak/>
        <w:t>Capturing Traffic</w:t>
      </w:r>
    </w:p>
    <w:p w14:paraId="3BFE9AED" w14:textId="77777777" w:rsidR="00D70C9E" w:rsidRDefault="00D70C9E" w:rsidP="00D70C9E">
      <w:r>
        <w:t xml:space="preserve">Capturing traffic can be accomplished using Wireshark or </w:t>
      </w:r>
      <w:proofErr w:type="spellStart"/>
      <w:r w:rsidR="004E46A5">
        <w:t>airodump</w:t>
      </w:r>
      <w:proofErr w:type="spellEnd"/>
      <w:r w:rsidR="004E46A5">
        <w:t xml:space="preserve"> command line interface</w:t>
      </w:r>
      <w:r w:rsidR="00E61419">
        <w:t xml:space="preserve"> which is listed below. There are many syntax options depending on what you want to capture. You capture </w:t>
      </w:r>
      <w:r w:rsidR="00413259">
        <w:t>just by channel number, SSID, BSSID, etc. The command below is the most common command you will need. Please find the channel number of the AP/BSSID using the commands from info gathering section above.</w:t>
      </w:r>
    </w:p>
    <w:p w14:paraId="318A4047" w14:textId="574D2AC8" w:rsidR="00D94ED6" w:rsidRPr="008E2E4E" w:rsidRDefault="00D70C9E" w:rsidP="00D94ED6">
      <w:pPr>
        <w:ind w:left="720"/>
        <w:rPr>
          <w:i/>
          <w:iCs/>
        </w:rPr>
      </w:pPr>
      <w:proofErr w:type="spellStart"/>
      <w:r w:rsidRPr="008E2E4E">
        <w:rPr>
          <w:i/>
          <w:iCs/>
          <w:highlight w:val="lightGray"/>
        </w:rPr>
        <w:t>airodump</w:t>
      </w:r>
      <w:proofErr w:type="spellEnd"/>
      <w:r w:rsidRPr="008E2E4E">
        <w:rPr>
          <w:i/>
          <w:iCs/>
          <w:highlight w:val="lightGray"/>
        </w:rPr>
        <w:t>-ng --</w:t>
      </w:r>
      <w:proofErr w:type="spellStart"/>
      <w:r w:rsidRPr="008E2E4E">
        <w:rPr>
          <w:i/>
          <w:iCs/>
          <w:highlight w:val="lightGray"/>
        </w:rPr>
        <w:t>essid</w:t>
      </w:r>
      <w:proofErr w:type="spellEnd"/>
      <w:r w:rsidRPr="008E2E4E">
        <w:rPr>
          <w:i/>
          <w:iCs/>
          <w:highlight w:val="lightGray"/>
        </w:rPr>
        <w:t xml:space="preserve"> </w:t>
      </w:r>
      <w:r w:rsidR="00E3558C">
        <w:rPr>
          <w:i/>
          <w:iCs/>
          <w:highlight w:val="lightGray"/>
        </w:rPr>
        <w:t>xxxx</w:t>
      </w:r>
      <w:r w:rsidRPr="008E2E4E">
        <w:rPr>
          <w:i/>
          <w:iCs/>
          <w:highlight w:val="lightGray"/>
        </w:rPr>
        <w:t xml:space="preserve"> --channel </w:t>
      </w:r>
      <w:r w:rsidR="004E46A5" w:rsidRPr="008E2E4E">
        <w:rPr>
          <w:i/>
          <w:iCs/>
          <w:highlight w:val="lightGray"/>
        </w:rPr>
        <w:t>&lt;channel number&gt;</w:t>
      </w:r>
      <w:r w:rsidRPr="008E2E4E">
        <w:rPr>
          <w:i/>
          <w:iCs/>
          <w:highlight w:val="lightGray"/>
        </w:rPr>
        <w:t xml:space="preserve"> wlan0mon --write /</w:t>
      </w:r>
      <w:proofErr w:type="spellStart"/>
      <w:r w:rsidRPr="008E2E4E">
        <w:rPr>
          <w:i/>
          <w:iCs/>
          <w:highlight w:val="lightGray"/>
        </w:rPr>
        <w:t>tmp</w:t>
      </w:r>
      <w:proofErr w:type="spellEnd"/>
      <w:r w:rsidRPr="008E2E4E">
        <w:rPr>
          <w:i/>
          <w:iCs/>
          <w:highlight w:val="lightGray"/>
        </w:rPr>
        <w:t>/</w:t>
      </w:r>
      <w:r w:rsidR="004E46A5" w:rsidRPr="008E2E4E">
        <w:rPr>
          <w:i/>
          <w:iCs/>
          <w:highlight w:val="lightGray"/>
        </w:rPr>
        <w:t>&lt;file-name&gt;</w:t>
      </w:r>
      <w:r w:rsidRPr="008E2E4E">
        <w:rPr>
          <w:i/>
          <w:iCs/>
          <w:highlight w:val="lightGray"/>
        </w:rPr>
        <w:t>.</w:t>
      </w:r>
      <w:proofErr w:type="spellStart"/>
      <w:r w:rsidRPr="008E2E4E">
        <w:rPr>
          <w:i/>
          <w:iCs/>
          <w:highlight w:val="lightGray"/>
        </w:rPr>
        <w:t>pcap</w:t>
      </w:r>
      <w:proofErr w:type="spellEnd"/>
    </w:p>
    <w:p w14:paraId="1FD0B6E4" w14:textId="77777777" w:rsidR="00D94ED6" w:rsidRDefault="00D94ED6" w:rsidP="00D94ED6">
      <w:pPr>
        <w:pStyle w:val="Heading2"/>
      </w:pPr>
      <w:r>
        <w:t>Force Deauthorization of</w:t>
      </w:r>
      <w:r w:rsidRPr="00B81D4D">
        <w:t xml:space="preserve"> a device to capture the handshake:</w:t>
      </w:r>
    </w:p>
    <w:p w14:paraId="25050D2A" w14:textId="77777777" w:rsidR="00D94ED6" w:rsidRDefault="00D94ED6" w:rsidP="00D94ED6">
      <w:pPr>
        <w:spacing w:line="240" w:lineRule="auto"/>
      </w:pPr>
      <w:r w:rsidRPr="00EF578B">
        <w:rPr>
          <w:highlight w:val="yellow"/>
        </w:rPr>
        <w:t xml:space="preserve">** Make sure the </w:t>
      </w:r>
      <w:r w:rsidR="00871FDE">
        <w:rPr>
          <w:highlight w:val="yellow"/>
        </w:rPr>
        <w:t xml:space="preserve">packet injection </w:t>
      </w:r>
      <w:proofErr w:type="spellStart"/>
      <w:r w:rsidRPr="00EF578B">
        <w:rPr>
          <w:highlight w:val="yellow"/>
        </w:rPr>
        <w:t>wifi</w:t>
      </w:r>
      <w:proofErr w:type="spellEnd"/>
      <w:r w:rsidRPr="00EF578B">
        <w:rPr>
          <w:highlight w:val="yellow"/>
        </w:rPr>
        <w:t xml:space="preserve"> interface</w:t>
      </w:r>
      <w:r w:rsidR="00871FDE">
        <w:rPr>
          <w:highlight w:val="yellow"/>
        </w:rPr>
        <w:t xml:space="preserve"> (Alpha)</w:t>
      </w:r>
      <w:r w:rsidRPr="00EF578B">
        <w:rPr>
          <w:highlight w:val="yellow"/>
        </w:rPr>
        <w:t xml:space="preserve"> is set to </w:t>
      </w:r>
      <w:r w:rsidR="00871FDE">
        <w:rPr>
          <w:highlight w:val="yellow"/>
        </w:rPr>
        <w:t xml:space="preserve">monitor mode with the correct channel you are targeting </w:t>
      </w:r>
      <w:r w:rsidRPr="00EF578B">
        <w:rPr>
          <w:highlight w:val="yellow"/>
        </w:rPr>
        <w:t>**</w:t>
      </w:r>
    </w:p>
    <w:p w14:paraId="4DD6D0E9" w14:textId="77777777" w:rsidR="00871FDE" w:rsidRDefault="00871FDE" w:rsidP="00871FDE">
      <w:pPr>
        <w:pStyle w:val="Heading3"/>
      </w:pPr>
      <w:r>
        <w:t>Set monitor mode and channel</w:t>
      </w:r>
    </w:p>
    <w:p w14:paraId="45194D84" w14:textId="77777777" w:rsidR="00871FDE" w:rsidRPr="008E2E4E" w:rsidRDefault="00871FDE" w:rsidP="00871FDE">
      <w:pPr>
        <w:rPr>
          <w:i/>
          <w:iCs/>
        </w:rPr>
      </w:pPr>
      <w:r>
        <w:tab/>
      </w:r>
      <w:proofErr w:type="spellStart"/>
      <w:r w:rsidRPr="008E2E4E">
        <w:rPr>
          <w:i/>
          <w:iCs/>
          <w:highlight w:val="lightGray"/>
        </w:rPr>
        <w:t>Sudo</w:t>
      </w:r>
      <w:proofErr w:type="spellEnd"/>
      <w:r w:rsidRPr="008E2E4E">
        <w:rPr>
          <w:i/>
          <w:iCs/>
          <w:highlight w:val="lightGray"/>
        </w:rPr>
        <w:t xml:space="preserve"> </w:t>
      </w:r>
      <w:proofErr w:type="spellStart"/>
      <w:r w:rsidRPr="008E2E4E">
        <w:rPr>
          <w:i/>
          <w:iCs/>
          <w:highlight w:val="lightGray"/>
        </w:rPr>
        <w:t>su</w:t>
      </w:r>
      <w:proofErr w:type="spellEnd"/>
    </w:p>
    <w:p w14:paraId="76BF96BE" w14:textId="77777777" w:rsidR="00871FDE" w:rsidRPr="008E2E4E" w:rsidRDefault="00871FDE" w:rsidP="00871FDE">
      <w:pPr>
        <w:rPr>
          <w:i/>
          <w:iCs/>
        </w:rPr>
      </w:pPr>
      <w:r w:rsidRPr="008E2E4E">
        <w:rPr>
          <w:i/>
          <w:iCs/>
        </w:rPr>
        <w:tab/>
      </w:r>
      <w:proofErr w:type="spellStart"/>
      <w:r w:rsidRPr="008E2E4E">
        <w:rPr>
          <w:i/>
          <w:iCs/>
          <w:highlight w:val="lightGray"/>
        </w:rPr>
        <w:t>ifconfig</w:t>
      </w:r>
      <w:proofErr w:type="spellEnd"/>
      <w:r w:rsidRPr="008E2E4E">
        <w:rPr>
          <w:i/>
          <w:iCs/>
          <w:highlight w:val="lightGray"/>
        </w:rPr>
        <w:t xml:space="preserve"> wlan1 down</w:t>
      </w:r>
    </w:p>
    <w:p w14:paraId="2F06F667" w14:textId="77777777" w:rsidR="00871FDE" w:rsidRPr="008E2E4E" w:rsidRDefault="00871FDE" w:rsidP="00871FDE">
      <w:pPr>
        <w:rPr>
          <w:i/>
          <w:iCs/>
        </w:rPr>
      </w:pPr>
      <w:r w:rsidRPr="008E2E4E">
        <w:rPr>
          <w:i/>
          <w:iCs/>
        </w:rPr>
        <w:tab/>
      </w:r>
      <w:proofErr w:type="spellStart"/>
      <w:r w:rsidRPr="008E2E4E">
        <w:rPr>
          <w:i/>
          <w:iCs/>
          <w:highlight w:val="lightGray"/>
        </w:rPr>
        <w:t>iwconfig</w:t>
      </w:r>
      <w:proofErr w:type="spellEnd"/>
      <w:r w:rsidRPr="008E2E4E">
        <w:rPr>
          <w:i/>
          <w:iCs/>
          <w:highlight w:val="lightGray"/>
        </w:rPr>
        <w:t xml:space="preserve"> wlan1 mode monitor</w:t>
      </w:r>
    </w:p>
    <w:p w14:paraId="39279F2A" w14:textId="77777777" w:rsidR="00871FDE" w:rsidRPr="008E2E4E" w:rsidRDefault="00871FDE" w:rsidP="00871FDE">
      <w:pPr>
        <w:rPr>
          <w:i/>
          <w:iCs/>
        </w:rPr>
      </w:pPr>
      <w:r w:rsidRPr="008E2E4E">
        <w:rPr>
          <w:i/>
          <w:iCs/>
        </w:rPr>
        <w:tab/>
      </w:r>
      <w:proofErr w:type="spellStart"/>
      <w:r w:rsidRPr="008E2E4E">
        <w:rPr>
          <w:i/>
          <w:iCs/>
          <w:highlight w:val="lightGray"/>
        </w:rPr>
        <w:t>iwconfig</w:t>
      </w:r>
      <w:proofErr w:type="spellEnd"/>
      <w:r w:rsidRPr="008E2E4E">
        <w:rPr>
          <w:i/>
          <w:iCs/>
          <w:highlight w:val="lightGray"/>
        </w:rPr>
        <w:t xml:space="preserve"> wlan1 channel &lt;channel number</w:t>
      </w:r>
      <w:r w:rsidRPr="008E2E4E">
        <w:rPr>
          <w:i/>
          <w:iCs/>
        </w:rPr>
        <w:t>&gt;</w:t>
      </w:r>
    </w:p>
    <w:p w14:paraId="4011EE9E" w14:textId="77777777" w:rsidR="00871FDE" w:rsidRPr="008E2E4E" w:rsidRDefault="00871FDE" w:rsidP="00871FDE">
      <w:pPr>
        <w:rPr>
          <w:i/>
          <w:iCs/>
        </w:rPr>
      </w:pPr>
      <w:r w:rsidRPr="008E2E4E">
        <w:rPr>
          <w:i/>
          <w:iCs/>
        </w:rPr>
        <w:tab/>
      </w:r>
      <w:proofErr w:type="spellStart"/>
      <w:r w:rsidRPr="008E2E4E">
        <w:rPr>
          <w:i/>
          <w:iCs/>
          <w:highlight w:val="lightGray"/>
        </w:rPr>
        <w:t>iwconfig</w:t>
      </w:r>
      <w:proofErr w:type="spellEnd"/>
      <w:r w:rsidRPr="008E2E4E">
        <w:rPr>
          <w:i/>
          <w:iCs/>
          <w:highlight w:val="lightGray"/>
        </w:rPr>
        <w:t xml:space="preserve"> wlan1 up</w:t>
      </w:r>
    </w:p>
    <w:p w14:paraId="0AFBED82" w14:textId="77777777" w:rsidR="00D94ED6" w:rsidRPr="00871FDE" w:rsidRDefault="00D94ED6" w:rsidP="00871FDE">
      <w:pPr>
        <w:pStyle w:val="Heading3"/>
      </w:pPr>
      <w:proofErr w:type="spellStart"/>
      <w:r w:rsidRPr="00871FDE">
        <w:t>Deauth</w:t>
      </w:r>
      <w:proofErr w:type="spellEnd"/>
      <w:r w:rsidRPr="00871FDE">
        <w:t xml:space="preserve"> One Device </w:t>
      </w:r>
    </w:p>
    <w:p w14:paraId="7DD339FD" w14:textId="77777777" w:rsidR="00D94ED6" w:rsidRDefault="00D94ED6" w:rsidP="00D94ED6">
      <w:pPr>
        <w:spacing w:line="240" w:lineRule="auto"/>
      </w:pPr>
      <w:r>
        <w:t>1. Identify the Target Device and AP:</w:t>
      </w:r>
    </w:p>
    <w:p w14:paraId="2B648DBB" w14:textId="77777777" w:rsidR="00D94ED6" w:rsidRDefault="00D94ED6" w:rsidP="00D94ED6">
      <w:pPr>
        <w:spacing w:line="240" w:lineRule="auto"/>
      </w:pPr>
      <w:r>
        <w:t>1.  Use `</w:t>
      </w:r>
      <w:proofErr w:type="spellStart"/>
      <w:r>
        <w:t>airodump</w:t>
      </w:r>
      <w:proofErr w:type="spellEnd"/>
      <w:r>
        <w:t>-ng` to identify the target device's MAC address and the AP's MAC address.</w:t>
      </w:r>
    </w:p>
    <w:p w14:paraId="4B9E0B49" w14:textId="77777777" w:rsidR="00D94ED6" w:rsidRDefault="00D94ED6" w:rsidP="00D94ED6">
      <w:pPr>
        <w:spacing w:line="240" w:lineRule="auto"/>
      </w:pPr>
      <w:r>
        <w:t xml:space="preserve">2.  </w:t>
      </w:r>
      <w:proofErr w:type="spellStart"/>
      <w:r>
        <w:t>Deauthenticate</w:t>
      </w:r>
      <w:proofErr w:type="spellEnd"/>
      <w:r>
        <w:t xml:space="preserve"> the Target Device:</w:t>
      </w:r>
    </w:p>
    <w:p w14:paraId="0923CCE2" w14:textId="77777777" w:rsidR="00D94ED6" w:rsidRDefault="00D94ED6" w:rsidP="00D94ED6">
      <w:pPr>
        <w:spacing w:line="240" w:lineRule="auto"/>
      </w:pPr>
      <w:r>
        <w:t>Use `</w:t>
      </w:r>
      <w:proofErr w:type="spellStart"/>
      <w:r>
        <w:t>aireplay</w:t>
      </w:r>
      <w:proofErr w:type="spellEnd"/>
      <w:r>
        <w:t xml:space="preserve">-ng` to </w:t>
      </w:r>
      <w:proofErr w:type="spellStart"/>
      <w:r>
        <w:t>deauthenticate</w:t>
      </w:r>
      <w:proofErr w:type="spellEnd"/>
      <w:r>
        <w:t xml:space="preserve"> the target device (replace the MAC addresses with the actual values). </w:t>
      </w:r>
      <w:r w:rsidR="00871FDE">
        <w:t xml:space="preserve"> NOTE: --</w:t>
      </w:r>
      <w:proofErr w:type="spellStart"/>
      <w:r w:rsidR="00871FDE">
        <w:t>deauth</w:t>
      </w:r>
      <w:proofErr w:type="spellEnd"/>
      <w:r w:rsidR="00871FDE">
        <w:t xml:space="preserve"> 0 (continuous </w:t>
      </w:r>
      <w:proofErr w:type="spellStart"/>
      <w:r w:rsidR="00871FDE">
        <w:t>deauth</w:t>
      </w:r>
      <w:proofErr w:type="spellEnd"/>
      <w:r w:rsidR="00871FDE">
        <w:t xml:space="preserve">), 1-10 (amount of </w:t>
      </w:r>
      <w:proofErr w:type="spellStart"/>
      <w:r w:rsidR="00871FDE">
        <w:t>deauth</w:t>
      </w:r>
      <w:proofErr w:type="spellEnd"/>
      <w:r w:rsidR="00871FDE">
        <w:t xml:space="preserve"> packets per client). Suggested value –</w:t>
      </w:r>
      <w:proofErr w:type="spellStart"/>
      <w:r w:rsidR="00871FDE">
        <w:t>deauth</w:t>
      </w:r>
      <w:proofErr w:type="spellEnd"/>
      <w:r w:rsidR="00871FDE">
        <w:t xml:space="preserve"> 5</w:t>
      </w:r>
    </w:p>
    <w:p w14:paraId="3D77BA04" w14:textId="77777777" w:rsidR="00D94ED6" w:rsidRDefault="00D94ED6" w:rsidP="00D94ED6">
      <w:pPr>
        <w:spacing w:line="240" w:lineRule="auto"/>
      </w:pPr>
      <w:r>
        <w:t xml:space="preserve">   </w:t>
      </w:r>
      <w:r>
        <w:tab/>
        <w:t xml:space="preserve">  </w:t>
      </w:r>
      <w:proofErr w:type="spellStart"/>
      <w:r w:rsidRPr="00871FDE">
        <w:rPr>
          <w:highlight w:val="lightGray"/>
        </w:rPr>
        <w:t>sudo</w:t>
      </w:r>
      <w:proofErr w:type="spellEnd"/>
      <w:r w:rsidRPr="00871FDE">
        <w:rPr>
          <w:highlight w:val="lightGray"/>
        </w:rPr>
        <w:t xml:space="preserve"> </w:t>
      </w:r>
      <w:proofErr w:type="spellStart"/>
      <w:r w:rsidRPr="00871FDE">
        <w:rPr>
          <w:highlight w:val="lightGray"/>
        </w:rPr>
        <w:t>aireplay</w:t>
      </w:r>
      <w:proofErr w:type="spellEnd"/>
      <w:r w:rsidRPr="00871FDE">
        <w:rPr>
          <w:highlight w:val="lightGray"/>
        </w:rPr>
        <w:t>-ng --</w:t>
      </w:r>
      <w:proofErr w:type="spellStart"/>
      <w:r w:rsidRPr="00871FDE">
        <w:rPr>
          <w:highlight w:val="lightGray"/>
        </w:rPr>
        <w:t>deauth</w:t>
      </w:r>
      <w:proofErr w:type="spellEnd"/>
      <w:r w:rsidRPr="00871FDE">
        <w:rPr>
          <w:highlight w:val="lightGray"/>
        </w:rPr>
        <w:t xml:space="preserve"> </w:t>
      </w:r>
      <w:r w:rsidR="00871FDE" w:rsidRPr="00871FDE">
        <w:rPr>
          <w:highlight w:val="lightGray"/>
        </w:rPr>
        <w:t>5</w:t>
      </w:r>
      <w:r w:rsidRPr="00871FDE">
        <w:rPr>
          <w:highlight w:val="lightGray"/>
        </w:rPr>
        <w:t xml:space="preserve"> -a &lt;</w:t>
      </w:r>
      <w:r w:rsidR="00871FDE" w:rsidRPr="00871FDE">
        <w:rPr>
          <w:highlight w:val="lightGray"/>
        </w:rPr>
        <w:t>BSSID</w:t>
      </w:r>
      <w:r w:rsidRPr="00871FDE">
        <w:rPr>
          <w:highlight w:val="lightGray"/>
        </w:rPr>
        <w:t>&gt; -</w:t>
      </w:r>
      <w:proofErr w:type="gramStart"/>
      <w:r w:rsidRPr="00871FDE">
        <w:rPr>
          <w:highlight w:val="lightGray"/>
        </w:rPr>
        <w:t>c  &lt;</w:t>
      </w:r>
      <w:proofErr w:type="gramEnd"/>
      <w:r w:rsidRPr="00871FDE">
        <w:rPr>
          <w:highlight w:val="lightGray"/>
        </w:rPr>
        <w:t>TARGET_MAC&gt; &lt;Alpha int wlan1&gt;</w:t>
      </w:r>
      <w:r>
        <w:t xml:space="preserve"> </w:t>
      </w:r>
    </w:p>
    <w:p w14:paraId="352802F8" w14:textId="77777777" w:rsidR="00D94ED6" w:rsidRDefault="00D94ED6" w:rsidP="008E2E4E">
      <w:pPr>
        <w:pStyle w:val="Heading3"/>
      </w:pPr>
      <w:proofErr w:type="spellStart"/>
      <w:r>
        <w:t>Deauth</w:t>
      </w:r>
      <w:proofErr w:type="spellEnd"/>
      <w:r>
        <w:t xml:space="preserve"> All </w:t>
      </w:r>
      <w:r w:rsidR="00871FDE">
        <w:t>associated and discovered d</w:t>
      </w:r>
      <w:r>
        <w:t xml:space="preserve">evices on </w:t>
      </w:r>
      <w:r w:rsidR="00050E77">
        <w:t>an</w:t>
      </w:r>
      <w:r>
        <w:t xml:space="preserve"> Access Point</w:t>
      </w:r>
    </w:p>
    <w:p w14:paraId="5B06C3ED" w14:textId="77777777" w:rsidR="00D94ED6" w:rsidRPr="008E2E4E" w:rsidRDefault="00D94ED6" w:rsidP="008E2E4E">
      <w:pPr>
        <w:spacing w:line="240" w:lineRule="auto"/>
        <w:rPr>
          <w:rStyle w:val="Heading2Char"/>
          <w:b w:val="0"/>
          <w:i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E4E">
        <w:rPr>
          <w:color w:val="353C41"/>
        </w:rPr>
        <w:tab/>
      </w:r>
      <w:proofErr w:type="spellStart"/>
      <w:r w:rsidRPr="008E2E4E">
        <w:rPr>
          <w:highlight w:val="lightGray"/>
        </w:rPr>
        <w:t>aireplay</w:t>
      </w:r>
      <w:proofErr w:type="spellEnd"/>
      <w:r w:rsidRPr="008E2E4E">
        <w:rPr>
          <w:highlight w:val="lightGray"/>
        </w:rPr>
        <w:t>-ng</w:t>
      </w:r>
      <w:r w:rsidR="00871FDE" w:rsidRPr="008E2E4E">
        <w:rPr>
          <w:highlight w:val="lightGray"/>
        </w:rPr>
        <w:t xml:space="preserve"> –</w:t>
      </w:r>
      <w:proofErr w:type="spellStart"/>
      <w:r w:rsidR="00871FDE" w:rsidRPr="008E2E4E">
        <w:rPr>
          <w:highlight w:val="lightGray"/>
        </w:rPr>
        <w:t>deauth</w:t>
      </w:r>
      <w:proofErr w:type="spellEnd"/>
      <w:r w:rsidR="00871FDE" w:rsidRPr="008E2E4E">
        <w:rPr>
          <w:highlight w:val="lightGray"/>
        </w:rPr>
        <w:t xml:space="preserve"> 5</w:t>
      </w:r>
      <w:r w:rsidRPr="008E2E4E">
        <w:rPr>
          <w:highlight w:val="lightGray"/>
        </w:rPr>
        <w:t xml:space="preserve"> -a &lt;</w:t>
      </w:r>
      <w:r w:rsidR="00871FDE" w:rsidRPr="008E2E4E">
        <w:rPr>
          <w:highlight w:val="lightGray"/>
        </w:rPr>
        <w:t>BSSID</w:t>
      </w:r>
      <w:r w:rsidRPr="008E2E4E">
        <w:rPr>
          <w:highlight w:val="lightGray"/>
        </w:rPr>
        <w:t xml:space="preserve">&gt; </w:t>
      </w:r>
      <w:r w:rsidR="00871FDE" w:rsidRPr="008E2E4E">
        <w:rPr>
          <w:highlight w:val="lightGray"/>
        </w:rPr>
        <w:t>&lt;</w:t>
      </w:r>
      <w:r w:rsidRPr="008E2E4E">
        <w:rPr>
          <w:highlight w:val="lightGray"/>
        </w:rPr>
        <w:t>name interface</w:t>
      </w:r>
      <w:r w:rsidR="00871FDE" w:rsidRPr="008E2E4E">
        <w:rPr>
          <w:highlight w:val="lightGray"/>
        </w:rPr>
        <w:t>&gt;</w:t>
      </w:r>
    </w:p>
    <w:p w14:paraId="2D974127" w14:textId="77777777" w:rsidR="00B81D4D" w:rsidRDefault="008E2E4E" w:rsidP="00B81D4D">
      <w:pPr>
        <w:spacing w:line="240" w:lineRule="auto"/>
      </w:pPr>
      <w:r>
        <w:rPr>
          <w:rStyle w:val="Heading2Char"/>
        </w:rPr>
        <w:t>Stopping the capture &amp; v</w:t>
      </w:r>
      <w:r w:rsidR="00B81D4D" w:rsidRPr="00B81D4D">
        <w:rPr>
          <w:rStyle w:val="Heading2Char"/>
        </w:rPr>
        <w:t xml:space="preserve">erifying </w:t>
      </w:r>
      <w:proofErr w:type="spellStart"/>
      <w:r>
        <w:rPr>
          <w:rStyle w:val="Heading2Char"/>
        </w:rPr>
        <w:t>pcap</w:t>
      </w:r>
      <w:proofErr w:type="spellEnd"/>
    </w:p>
    <w:p w14:paraId="1EAB37C8" w14:textId="77777777" w:rsidR="00413259" w:rsidRDefault="008E2E4E" w:rsidP="00B81D4D">
      <w:pPr>
        <w:spacing w:line="240" w:lineRule="auto"/>
      </w:pPr>
      <w:r>
        <w:t xml:space="preserve">Cancel the </w:t>
      </w:r>
      <w:proofErr w:type="spellStart"/>
      <w:r>
        <w:t>airodump</w:t>
      </w:r>
      <w:proofErr w:type="spellEnd"/>
      <w:r>
        <w:t xml:space="preserve"> command by using </w:t>
      </w:r>
      <w:proofErr w:type="spellStart"/>
      <w:r>
        <w:t>cntrl</w:t>
      </w:r>
      <w:proofErr w:type="spellEnd"/>
      <w:r>
        <w:t xml:space="preserve"> + c. </w:t>
      </w:r>
      <w:r w:rsidR="00986488">
        <w:t xml:space="preserve">Open </w:t>
      </w:r>
      <w:proofErr w:type="gramStart"/>
      <w:r w:rsidR="00986488">
        <w:t>the .</w:t>
      </w:r>
      <w:proofErr w:type="spellStart"/>
      <w:r w:rsidR="00986488">
        <w:t>pcap</w:t>
      </w:r>
      <w:proofErr w:type="spellEnd"/>
      <w:proofErr w:type="gramEnd"/>
      <w:r w:rsidR="00986488">
        <w:t xml:space="preserve"> or .cap file in </w:t>
      </w:r>
      <w:proofErr w:type="spellStart"/>
      <w:r w:rsidR="00986488">
        <w:t>wireshark</w:t>
      </w:r>
      <w:proofErr w:type="spellEnd"/>
      <w:r>
        <w:t>.</w:t>
      </w:r>
    </w:p>
    <w:p w14:paraId="2987B97E" w14:textId="77777777" w:rsidR="00B81D4D" w:rsidRDefault="00413259" w:rsidP="00B81D4D">
      <w:pPr>
        <w:spacing w:line="240" w:lineRule="auto"/>
      </w:pPr>
      <w:r>
        <w:t xml:space="preserve">1. </w:t>
      </w:r>
      <w:r w:rsidR="00B81D4D">
        <w:t>Check for Handshake Packets:</w:t>
      </w:r>
    </w:p>
    <w:p w14:paraId="56E3D556" w14:textId="77777777" w:rsidR="00B81D4D" w:rsidRDefault="00B81D4D" w:rsidP="00B81D4D">
      <w:pPr>
        <w:spacing w:line="240" w:lineRule="auto"/>
      </w:pPr>
      <w:r>
        <w:t xml:space="preserve"> Use the filter `</w:t>
      </w:r>
      <w:proofErr w:type="spellStart"/>
      <w:r>
        <w:t>eapol</w:t>
      </w:r>
      <w:proofErr w:type="spellEnd"/>
      <w:r>
        <w:t>` in Wireshark to verify you have captured the handshake packets.</w:t>
      </w:r>
    </w:p>
    <w:p w14:paraId="7D7C37C7" w14:textId="77777777" w:rsidR="00B81D4D" w:rsidRDefault="00B81D4D" w:rsidP="00B81D4D">
      <w:pPr>
        <w:spacing w:line="240" w:lineRule="auto"/>
      </w:pPr>
      <w:r>
        <w:t xml:space="preserve">2. Add </w:t>
      </w:r>
      <w:r w:rsidR="008E2E4E">
        <w:t xml:space="preserve">the </w:t>
      </w:r>
      <w:r>
        <w:t>Decryption Key</w:t>
      </w:r>
      <w:r w:rsidR="00413259">
        <w:t xml:space="preserve"> following these instructions</w:t>
      </w:r>
      <w:r>
        <w:t>:</w:t>
      </w:r>
    </w:p>
    <w:p w14:paraId="0EDAEF7A" w14:textId="3D6B0E11" w:rsidR="00327F4C" w:rsidRDefault="00000000" w:rsidP="00B81D4D">
      <w:pPr>
        <w:spacing w:line="240" w:lineRule="auto"/>
      </w:pPr>
      <w:hyperlink r:id="rId17" w:history="1">
        <w:r w:rsidR="00327F4C" w:rsidRPr="00212FAA">
          <w:rPr>
            <w:rStyle w:val="Hyperlink"/>
          </w:rPr>
          <w:t>https://wiki.wireshark.org/HowToDecrypt802.11</w:t>
        </w:r>
      </w:hyperlink>
    </w:p>
    <w:p w14:paraId="2174D0F2" w14:textId="79E63061" w:rsidR="00B81D4D" w:rsidRDefault="00B81D4D" w:rsidP="00B81D4D">
      <w:pPr>
        <w:spacing w:line="240" w:lineRule="auto"/>
      </w:pPr>
      <w:r>
        <w:t>3.  Analyze Decrypted Traffic:</w:t>
      </w:r>
    </w:p>
    <w:p w14:paraId="19808CF0" w14:textId="77777777" w:rsidR="00B81D4D" w:rsidRDefault="00B81D4D" w:rsidP="00B81D4D">
      <w:pPr>
        <w:spacing w:line="240" w:lineRule="auto"/>
      </w:pPr>
      <w:r>
        <w:t xml:space="preserve">  After setting the decryption key, all encrypted traffic should be decrypted, and you should see all traffic, including unicast traffic between other devices.</w:t>
      </w:r>
    </w:p>
    <w:p w14:paraId="73AB8F6D" w14:textId="77777777" w:rsidR="00871FDE" w:rsidRDefault="00871FDE" w:rsidP="00871FDE">
      <w:pPr>
        <w:spacing w:line="240" w:lineRule="auto"/>
      </w:pPr>
      <w:r>
        <w:rPr>
          <w:rStyle w:val="Heading2Char"/>
        </w:rPr>
        <w:t xml:space="preserve">Reset for normal </w:t>
      </w:r>
      <w:r w:rsidR="008E2E4E">
        <w:rPr>
          <w:rStyle w:val="Heading2Char"/>
        </w:rPr>
        <w:t xml:space="preserve">for </w:t>
      </w:r>
      <w:r>
        <w:rPr>
          <w:rStyle w:val="Heading2Char"/>
        </w:rPr>
        <w:t>networking</w:t>
      </w:r>
    </w:p>
    <w:p w14:paraId="17AA4A4D" w14:textId="77777777" w:rsidR="004F2A43" w:rsidRPr="004F2A43" w:rsidRDefault="004F2A43" w:rsidP="004F2A43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4F2A43">
        <w:rPr>
          <w:rFonts w:ascii="Segoe UI" w:eastAsia="Times New Roman" w:hAnsi="Segoe UI" w:cs="Segoe UI"/>
          <w:color w:val="0C0D0E"/>
          <w:sz w:val="23"/>
          <w:szCs w:val="23"/>
        </w:rPr>
        <w:t>When you are done tinkering in monitor mode and would like to use managed mode</w:t>
      </w:r>
      <w:r w:rsidR="00986488">
        <w:rPr>
          <w:rFonts w:ascii="Segoe UI" w:eastAsia="Times New Roman" w:hAnsi="Segoe UI" w:cs="Segoe UI"/>
          <w:color w:val="0C0D0E"/>
          <w:sz w:val="23"/>
          <w:szCs w:val="23"/>
        </w:rPr>
        <w:t xml:space="preserve"> (normal networking) you </w:t>
      </w:r>
      <w:r w:rsidR="008E2E4E">
        <w:rPr>
          <w:rFonts w:ascii="Segoe UI" w:eastAsia="Times New Roman" w:hAnsi="Segoe UI" w:cs="Segoe UI"/>
          <w:color w:val="0C0D0E"/>
          <w:sz w:val="23"/>
          <w:szCs w:val="23"/>
        </w:rPr>
        <w:t xml:space="preserve">should </w:t>
      </w:r>
      <w:r w:rsidR="00986488">
        <w:rPr>
          <w:rFonts w:ascii="Segoe UI" w:eastAsia="Times New Roman" w:hAnsi="Segoe UI" w:cs="Segoe UI"/>
          <w:color w:val="0C0D0E"/>
          <w:sz w:val="23"/>
          <w:szCs w:val="23"/>
        </w:rPr>
        <w:t xml:space="preserve">reboot </w:t>
      </w:r>
      <w:r w:rsidR="00871FDE">
        <w:rPr>
          <w:rFonts w:ascii="Segoe UI" w:eastAsia="Times New Roman" w:hAnsi="Segoe UI" w:cs="Segoe UI"/>
          <w:color w:val="0C0D0E"/>
          <w:sz w:val="23"/>
          <w:szCs w:val="23"/>
        </w:rPr>
        <w:t>K</w:t>
      </w:r>
      <w:r w:rsidR="00986488">
        <w:rPr>
          <w:rFonts w:ascii="Segoe UI" w:eastAsia="Times New Roman" w:hAnsi="Segoe UI" w:cs="Segoe UI"/>
          <w:color w:val="0C0D0E"/>
          <w:sz w:val="23"/>
          <w:szCs w:val="23"/>
        </w:rPr>
        <w:t>ali or do the following:</w:t>
      </w:r>
    </w:p>
    <w:p w14:paraId="7AF12FA1" w14:textId="77777777" w:rsidR="004F2A43" w:rsidRPr="004F2A43" w:rsidRDefault="004F2A43" w:rsidP="004F2A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proofErr w:type="spellStart"/>
      <w:r w:rsidRPr="004F2A43">
        <w:rPr>
          <w:rFonts w:ascii="inherit" w:eastAsia="Times New Roman" w:hAnsi="inherit" w:cs="Segoe UI"/>
          <w:color w:val="0C0D0E"/>
          <w:sz w:val="23"/>
          <w:szCs w:val="23"/>
        </w:rPr>
        <w:t>airmon</w:t>
      </w:r>
      <w:proofErr w:type="spellEnd"/>
      <w:r w:rsidRPr="004F2A43">
        <w:rPr>
          <w:rFonts w:ascii="inherit" w:eastAsia="Times New Roman" w:hAnsi="inherit" w:cs="Segoe UI"/>
          <w:color w:val="0C0D0E"/>
          <w:sz w:val="23"/>
          <w:szCs w:val="23"/>
        </w:rPr>
        <w:t>-ng stop wlan0mon (or whatever the virtual interface name is)</w:t>
      </w:r>
    </w:p>
    <w:p w14:paraId="11BD3485" w14:textId="77777777" w:rsidR="004F2A43" w:rsidRPr="004F2A43" w:rsidRDefault="004F2A43" w:rsidP="004F2A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4F2A43">
        <w:rPr>
          <w:rFonts w:ascii="inherit" w:eastAsia="Times New Roman" w:hAnsi="inherit" w:cs="Segoe UI"/>
          <w:color w:val="0C0D0E"/>
          <w:sz w:val="23"/>
          <w:szCs w:val="23"/>
        </w:rPr>
        <w:t xml:space="preserve">service </w:t>
      </w:r>
      <w:proofErr w:type="spellStart"/>
      <w:r w:rsidRPr="004F2A43">
        <w:rPr>
          <w:rFonts w:ascii="inherit" w:eastAsia="Times New Roman" w:hAnsi="inherit" w:cs="Segoe UI"/>
          <w:color w:val="0C0D0E"/>
          <w:sz w:val="23"/>
          <w:szCs w:val="23"/>
        </w:rPr>
        <w:t>NetworkManager</w:t>
      </w:r>
      <w:proofErr w:type="spellEnd"/>
      <w:r w:rsidRPr="004F2A43">
        <w:rPr>
          <w:rFonts w:ascii="inherit" w:eastAsia="Times New Roman" w:hAnsi="inherit" w:cs="Segoe UI"/>
          <w:color w:val="0C0D0E"/>
          <w:sz w:val="23"/>
          <w:szCs w:val="23"/>
        </w:rPr>
        <w:t xml:space="preserve"> start</w:t>
      </w:r>
    </w:p>
    <w:p w14:paraId="22947DB4" w14:textId="77777777" w:rsidR="004F2A43" w:rsidRDefault="004F2A43" w:rsidP="004F2A43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4F2A43">
        <w:rPr>
          <w:rFonts w:ascii="inherit" w:eastAsia="Times New Roman" w:hAnsi="inherit" w:cs="Segoe UI"/>
          <w:color w:val="0C0D0E"/>
          <w:sz w:val="23"/>
          <w:szCs w:val="23"/>
        </w:rPr>
        <w:t xml:space="preserve">service </w:t>
      </w:r>
      <w:proofErr w:type="spellStart"/>
      <w:r w:rsidRPr="004F2A43">
        <w:rPr>
          <w:rFonts w:ascii="inherit" w:eastAsia="Times New Roman" w:hAnsi="inherit" w:cs="Segoe UI"/>
          <w:color w:val="0C0D0E"/>
          <w:sz w:val="23"/>
          <w:szCs w:val="23"/>
        </w:rPr>
        <w:t>wpa_supplicant</w:t>
      </w:r>
      <w:proofErr w:type="spellEnd"/>
      <w:r w:rsidRPr="004F2A43">
        <w:rPr>
          <w:rFonts w:ascii="inherit" w:eastAsia="Times New Roman" w:hAnsi="inherit" w:cs="Segoe UI"/>
          <w:color w:val="0C0D0E"/>
          <w:sz w:val="23"/>
          <w:szCs w:val="23"/>
        </w:rPr>
        <w:t xml:space="preserve"> start</w:t>
      </w:r>
    </w:p>
    <w:p w14:paraId="35A71C63" w14:textId="77777777" w:rsidR="008E2E4E" w:rsidRPr="004F2A43" w:rsidRDefault="008E2E4E" w:rsidP="004F2A43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>
        <w:rPr>
          <w:rFonts w:ascii="inherit" w:eastAsia="Times New Roman" w:hAnsi="inherit" w:cs="Segoe UI"/>
          <w:color w:val="0C0D0E"/>
          <w:sz w:val="23"/>
          <w:szCs w:val="23"/>
        </w:rPr>
        <w:t xml:space="preserve">You may </w:t>
      </w:r>
      <w:proofErr w:type="gramStart"/>
      <w:r>
        <w:rPr>
          <w:rFonts w:ascii="inherit" w:eastAsia="Times New Roman" w:hAnsi="inherit" w:cs="Segoe UI"/>
          <w:color w:val="0C0D0E"/>
          <w:sz w:val="23"/>
          <w:szCs w:val="23"/>
        </w:rPr>
        <w:t>needs</w:t>
      </w:r>
      <w:proofErr w:type="gramEnd"/>
      <w:r>
        <w:rPr>
          <w:rFonts w:ascii="inherit" w:eastAsia="Times New Roman" w:hAnsi="inherit" w:cs="Segoe UI"/>
          <w:color w:val="0C0D0E"/>
          <w:sz w:val="23"/>
          <w:szCs w:val="23"/>
        </w:rPr>
        <w:t xml:space="preserve"> to use </w:t>
      </w:r>
      <w:proofErr w:type="spellStart"/>
      <w:r>
        <w:rPr>
          <w:rFonts w:ascii="inherit" w:eastAsia="Times New Roman" w:hAnsi="inherit" w:cs="Segoe UI"/>
          <w:color w:val="0C0D0E"/>
          <w:sz w:val="23"/>
          <w:szCs w:val="23"/>
        </w:rPr>
        <w:t>iwconfig</w:t>
      </w:r>
      <w:proofErr w:type="spellEnd"/>
      <w:r>
        <w:rPr>
          <w:rFonts w:ascii="inherit" w:eastAsia="Times New Roman" w:hAnsi="inherit" w:cs="Segoe UI"/>
          <w:color w:val="0C0D0E"/>
          <w:sz w:val="23"/>
          <w:szCs w:val="23"/>
        </w:rPr>
        <w:t xml:space="preserve"> to change </w:t>
      </w:r>
      <w:r w:rsidR="00041058">
        <w:rPr>
          <w:rFonts w:ascii="inherit" w:eastAsia="Times New Roman" w:hAnsi="inherit" w:cs="Segoe UI"/>
          <w:color w:val="0C0D0E"/>
          <w:sz w:val="23"/>
          <w:szCs w:val="23"/>
        </w:rPr>
        <w:t>back to managed</w:t>
      </w:r>
      <w:r>
        <w:rPr>
          <w:rFonts w:ascii="inherit" w:eastAsia="Times New Roman" w:hAnsi="inherit" w:cs="Segoe UI"/>
          <w:color w:val="0C0D0E"/>
          <w:sz w:val="23"/>
          <w:szCs w:val="23"/>
        </w:rPr>
        <w:t xml:space="preserve"> mode of the alpha interface</w:t>
      </w:r>
    </w:p>
    <w:sectPr w:rsidR="008E2E4E" w:rsidRPr="004F2A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F46295"/>
    <w:multiLevelType w:val="multilevel"/>
    <w:tmpl w:val="5626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1218A"/>
    <w:multiLevelType w:val="hybridMultilevel"/>
    <w:tmpl w:val="A8BA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102BC"/>
    <w:multiLevelType w:val="multilevel"/>
    <w:tmpl w:val="1296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53C5C"/>
    <w:multiLevelType w:val="multilevel"/>
    <w:tmpl w:val="C32A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77212"/>
    <w:multiLevelType w:val="hybridMultilevel"/>
    <w:tmpl w:val="AD40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43856"/>
    <w:multiLevelType w:val="hybridMultilevel"/>
    <w:tmpl w:val="DDD4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B5512"/>
    <w:multiLevelType w:val="multilevel"/>
    <w:tmpl w:val="B0D4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866975">
    <w:abstractNumId w:val="8"/>
  </w:num>
  <w:num w:numId="2" w16cid:durableId="1888101011">
    <w:abstractNumId w:val="6"/>
  </w:num>
  <w:num w:numId="3" w16cid:durableId="102657828">
    <w:abstractNumId w:val="5"/>
  </w:num>
  <w:num w:numId="4" w16cid:durableId="634994647">
    <w:abstractNumId w:val="4"/>
  </w:num>
  <w:num w:numId="5" w16cid:durableId="1682387254">
    <w:abstractNumId w:val="7"/>
  </w:num>
  <w:num w:numId="6" w16cid:durableId="1759133493">
    <w:abstractNumId w:val="3"/>
  </w:num>
  <w:num w:numId="7" w16cid:durableId="2104761147">
    <w:abstractNumId w:val="2"/>
  </w:num>
  <w:num w:numId="8" w16cid:durableId="1078091546">
    <w:abstractNumId w:val="1"/>
  </w:num>
  <w:num w:numId="9" w16cid:durableId="901479737">
    <w:abstractNumId w:val="0"/>
  </w:num>
  <w:num w:numId="10" w16cid:durableId="43720697">
    <w:abstractNumId w:val="13"/>
  </w:num>
  <w:num w:numId="11" w16cid:durableId="880214919">
    <w:abstractNumId w:val="12"/>
  </w:num>
  <w:num w:numId="12" w16cid:durableId="1101026274">
    <w:abstractNumId w:val="15"/>
  </w:num>
  <w:num w:numId="13" w16cid:durableId="548224987">
    <w:abstractNumId w:val="9"/>
  </w:num>
  <w:num w:numId="14" w16cid:durableId="1661273882">
    <w:abstractNumId w:val="10"/>
  </w:num>
  <w:num w:numId="15" w16cid:durableId="1730611433">
    <w:abstractNumId w:val="11"/>
  </w:num>
  <w:num w:numId="16" w16cid:durableId="18135203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FFD"/>
    <w:rsid w:val="00034616"/>
    <w:rsid w:val="00041058"/>
    <w:rsid w:val="00050E77"/>
    <w:rsid w:val="0006063C"/>
    <w:rsid w:val="00082586"/>
    <w:rsid w:val="000A685A"/>
    <w:rsid w:val="000D13B3"/>
    <w:rsid w:val="000D3642"/>
    <w:rsid w:val="00130789"/>
    <w:rsid w:val="0015074B"/>
    <w:rsid w:val="001A65A4"/>
    <w:rsid w:val="001A7A59"/>
    <w:rsid w:val="001D39B9"/>
    <w:rsid w:val="001E215A"/>
    <w:rsid w:val="0029639D"/>
    <w:rsid w:val="002A2926"/>
    <w:rsid w:val="002B4B22"/>
    <w:rsid w:val="002E6C32"/>
    <w:rsid w:val="00302749"/>
    <w:rsid w:val="00326F90"/>
    <w:rsid w:val="00327F4C"/>
    <w:rsid w:val="00413259"/>
    <w:rsid w:val="00432A8A"/>
    <w:rsid w:val="00440B26"/>
    <w:rsid w:val="0047154C"/>
    <w:rsid w:val="004B78FF"/>
    <w:rsid w:val="004E46A5"/>
    <w:rsid w:val="004F2A43"/>
    <w:rsid w:val="0057374B"/>
    <w:rsid w:val="00583783"/>
    <w:rsid w:val="005866E3"/>
    <w:rsid w:val="005B34BA"/>
    <w:rsid w:val="005F2845"/>
    <w:rsid w:val="0062365E"/>
    <w:rsid w:val="006263C5"/>
    <w:rsid w:val="00627DC8"/>
    <w:rsid w:val="006974DF"/>
    <w:rsid w:val="006C690D"/>
    <w:rsid w:val="007237BF"/>
    <w:rsid w:val="0078672D"/>
    <w:rsid w:val="00794BCE"/>
    <w:rsid w:val="007B7859"/>
    <w:rsid w:val="008273EE"/>
    <w:rsid w:val="0083622D"/>
    <w:rsid w:val="00854C54"/>
    <w:rsid w:val="00861328"/>
    <w:rsid w:val="00871FDE"/>
    <w:rsid w:val="00890510"/>
    <w:rsid w:val="008C3034"/>
    <w:rsid w:val="008E2E4E"/>
    <w:rsid w:val="00986488"/>
    <w:rsid w:val="009E050F"/>
    <w:rsid w:val="00A14F99"/>
    <w:rsid w:val="00A40707"/>
    <w:rsid w:val="00A833C7"/>
    <w:rsid w:val="00AA1D8D"/>
    <w:rsid w:val="00AA6CCD"/>
    <w:rsid w:val="00AC5D4C"/>
    <w:rsid w:val="00B47730"/>
    <w:rsid w:val="00B81D4D"/>
    <w:rsid w:val="00B93E37"/>
    <w:rsid w:val="00B96BB6"/>
    <w:rsid w:val="00C01E35"/>
    <w:rsid w:val="00C460EB"/>
    <w:rsid w:val="00C65D64"/>
    <w:rsid w:val="00C712A8"/>
    <w:rsid w:val="00CB0664"/>
    <w:rsid w:val="00CB59ED"/>
    <w:rsid w:val="00CE7EDF"/>
    <w:rsid w:val="00D11527"/>
    <w:rsid w:val="00D15D7E"/>
    <w:rsid w:val="00D4272A"/>
    <w:rsid w:val="00D42E4F"/>
    <w:rsid w:val="00D70C9E"/>
    <w:rsid w:val="00D94ED6"/>
    <w:rsid w:val="00DB3A6D"/>
    <w:rsid w:val="00DF5A48"/>
    <w:rsid w:val="00E1515C"/>
    <w:rsid w:val="00E15223"/>
    <w:rsid w:val="00E21A66"/>
    <w:rsid w:val="00E3558C"/>
    <w:rsid w:val="00E61419"/>
    <w:rsid w:val="00E622EC"/>
    <w:rsid w:val="00E72049"/>
    <w:rsid w:val="00E72A14"/>
    <w:rsid w:val="00EC5AF7"/>
    <w:rsid w:val="00ED29B8"/>
    <w:rsid w:val="00EF578B"/>
    <w:rsid w:val="00EF5908"/>
    <w:rsid w:val="00F1050B"/>
    <w:rsid w:val="00F351F5"/>
    <w:rsid w:val="00F46BF7"/>
    <w:rsid w:val="00F6689B"/>
    <w:rsid w:val="00F700A6"/>
    <w:rsid w:val="00F769B7"/>
    <w:rsid w:val="00F771B8"/>
    <w:rsid w:val="00F95D8B"/>
    <w:rsid w:val="00FB49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98823"/>
  <w15:docId w15:val="{80A3348A-84C0-3643-88FE-21630FB4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12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2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2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A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2A43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DefaultParagraphFont"/>
    <w:rsid w:val="004F2A43"/>
  </w:style>
  <w:style w:type="character" w:customStyle="1" w:styleId="language-bash">
    <w:name w:val="language-bash"/>
    <w:basedOn w:val="DefaultParagraphFont"/>
    <w:rsid w:val="004F2A43"/>
  </w:style>
  <w:style w:type="character" w:customStyle="1" w:styleId="hljs-code">
    <w:name w:val="hljs-code"/>
    <w:basedOn w:val="DefaultParagraphFont"/>
    <w:rsid w:val="004F2A43"/>
  </w:style>
  <w:style w:type="character" w:customStyle="1" w:styleId="hljs-builtin">
    <w:name w:val="hljs-built_in"/>
    <w:basedOn w:val="DefaultParagraphFont"/>
    <w:rsid w:val="004F2A43"/>
  </w:style>
  <w:style w:type="character" w:customStyle="1" w:styleId="hljs-attribute">
    <w:name w:val="hljs-attribute"/>
    <w:basedOn w:val="DefaultParagraphFont"/>
    <w:rsid w:val="004F2A43"/>
  </w:style>
  <w:style w:type="paragraph" w:customStyle="1" w:styleId="has-theme-palette-7-background-color">
    <w:name w:val="has-theme-palette-7-background-color"/>
    <w:basedOn w:val="Normal"/>
    <w:rsid w:val="008C3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4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report.com/checksum-on-window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ld.kali.org/arm-images/kali-2024.2/kali-linux-2024.2-raspberry-pi-armhf.img.xz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iki.wireshark.org/HowToDecrypt802.1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kali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Eddie Espino</cp:lastModifiedBy>
  <cp:revision>3</cp:revision>
  <dcterms:created xsi:type="dcterms:W3CDTF">2024-11-21T16:03:00Z</dcterms:created>
  <dcterms:modified xsi:type="dcterms:W3CDTF">2025-04-04T01:09:00Z</dcterms:modified>
  <cp:category/>
</cp:coreProperties>
</file>